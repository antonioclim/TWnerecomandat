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Partea 3 (Seminarul 8)</w:t>
      </w:r>
    </w:p>
    <w:p>
      <w:r>
        <w:rPr>
          <w:b/>
          <w:sz w:val="26"/>
        </w:rPr>
        <w:t>Ce conțin arhivele</w:t>
      </w:r>
    </w:p>
    <w:p>
      <w:r>
        <w:t>• **s8p3-projects-standalone.zip** — toți cei 45 de itemi, fiecare cu `starter/` și `solution/`.</w:t>
      </w:r>
    </w:p>
    <w:p>
      <w:r>
        <w:t>• **s8p3-projects-monorepo.zip** — PNPM workspaces; un pachet `packages/&lt;level&gt;-Pxx` pentru fiecare proiect (varianta starter).</w:t>
      </w:r>
    </w:p>
    <w:p>
      <w:r>
        <w:t>• **s8p3-readmes.zip** — README per proiect (learning goals + cum rulezi).</w:t>
      </w:r>
    </w:p>
    <w:p>
      <w:r>
        <w:rPr>
          <w:b/>
          <w:sz w:val="26"/>
        </w:rPr>
        <w:t>Cum rulezi un proiect (starter)</w:t>
      </w:r>
    </w:p>
    <w:p>
      <w:r>
        <w:t>1) `cd L2/L2-P03/starter`  2) `npm i`  3) `npm test`  4) `npm run dev` (server implicit: 5400).</w:t>
      </w:r>
    </w:p>
    <w:p>
      <w:r>
        <w:rPr>
          <w:b/>
          <w:sz w:val="26"/>
        </w:rPr>
        <w:t>Cum verifici soluția</w:t>
      </w:r>
    </w:p>
    <w:p>
      <w:r>
        <w:t>1) `cd L2/L2-P03/solution`  2) `npm i`  3) `npm test`  4) `npm run dev` (server implicit: 5480).</w:t>
      </w:r>
    </w:p>
    <w:p>
      <w:r>
        <w:rPr>
          <w:b/>
          <w:sz w:val="26"/>
        </w:rPr>
        <w:t>Cum folosesc `tests/config.json`</w:t>
      </w:r>
    </w:p>
    <w:p>
      <w:r>
        <w:t>Testele citesc `tests/config.json` și rulează doar scenariile marcate `true` (ex.: `etag`, `ifMatch`, `idempotency`). Modificând acest fișier, poți restrânge/crește aria verificărilor, dar în evaluare se va folosi configurația oficială livrată.</w:t>
      </w:r>
    </w:p>
    <w:p>
      <w:r>
        <w:rPr>
          <w:b/>
          <w:sz w:val="26"/>
        </w:rPr>
        <w:t>Monorepo — PNPM workspaces</w:t>
      </w:r>
    </w:p>
    <w:p>
      <w:r>
        <w:t>Rădăcina are `pnpm-workspace.yaml` și scripturile `test`, `test:vitest`, `test:jest`. Rulează: `pnpm i -w` apoi `pnpm -w run test` pentru a executa toate pachetele.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8 — Partea 3 — Ghid de utilizare a arhivelor (starter + monorepo)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