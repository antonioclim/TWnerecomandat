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7 — Partea 2: Laborator (extins)</w:t>
        <w:br/>
        <w:t>Fetch API + formulare + JSON + persistență minimă</w:t>
      </w:r>
    </w:p>
    <w:p>
      <w:r>
        <w:rPr>
          <w:b/>
          <w:sz w:val="26"/>
        </w:rPr>
        <w:t>Obiectivul laboratorului și scenariul pe care îl implementăm</w:t>
      </w:r>
    </w:p>
    <w:p>
      <w:r>
        <w:t xml:space="preserve">În acest laborator construim, pas cu pas, o experiență completă „form + listă de date” pentru **Clubs &amp; Associations Hub**, folosind strict browser APIs moderne: **Fetch API** pentru comunicarea HTTP, **HTML forms** cu **Constraint Validation API** + validare custom, **JSON** pentru schimb de date și o **persistență minimă** pe client (cache + draft autosave) pentru reziliență. Vom urmări o abordare **mobile‑first**, vom proiecta fluxul ca pe o **mașină de stări** (`idle → loading → success|error`) și vom scrie **teste unitare** în paralel (Vitest &amp; Jest) pentru părțile critice: `fetchClient` (timeout/retry), validare (predicates pure), persistență (TTL/draft) și actualizări UI. </w:t>
      </w:r>
    </w:p>
    <w:p>
      <w:r>
        <w:t xml:space="preserve">Scenariul pedagogic este următorul: pagina **Clubs** consumă `GET /api/clubs`, afișează lista cluburilor și oferă butoane pentru „reload”/„clear cache”. Pagina **Enrol** conține formularul de înscriere (nume, email, club, consimțământ), cu validare nativă+custom, `POST /api/registrations` în format **JSON**, `aria-live` pentru feedback și un **autosave** al draftului în `localStorage`. Pe partea de server folosim un **mock Express** pentru rute minime, iar toate cerințele sunt verificabile prin testele incluse. </w:t>
      </w:r>
    </w:p>
    <w:p>
      <w:r>
        <w:rPr>
          <w:b/>
          <w:sz w:val="26"/>
        </w:rPr>
        <w:t>Structura proiectului (starter) și scripturi de lucru</w:t>
      </w:r>
    </w:p>
    <w:p>
      <w:pPr>
        <w:pStyle w:val="Code"/>
      </w:pPr>
      <w:r>
        <w:t>s7p2-lab/</w:t>
        <w:br/>
        <w:t xml:space="preserve">  public/{index.html, enrol.html}</w:t>
        <w:br/>
        <w:t xml:space="preserve">  src/</w:t>
        <w:br/>
        <w:t xml:space="preserve">    api/fetchClient.js</w:t>
        <w:br/>
        <w:t xml:space="preserve">    services/clubs.js</w:t>
        <w:br/>
        <w:t xml:space="preserve">    forms/{validation.js, enrolController.js}</w:t>
        <w:br/>
        <w:t xml:space="preserve">    pages/{clubsPage.js, enrolPage.js}</w:t>
        <w:br/>
        <w:t xml:space="preserve">    utils/storage.js</w:t>
        <w:br/>
        <w:t xml:space="preserve">    main.js</w:t>
        <w:br/>
        <w:t xml:space="preserve">  tests/</w:t>
        <w:br/>
        <w:t xml:space="preserve">    unit/{fetchClient.vitest.test.ts, fetchClient.jest.test.cjs,</w:t>
        <w:br/>
        <w:t xml:space="preserve">          validation.vitest.test.ts, validation.jest.test.cjs,</w:t>
        <w:br/>
        <w:t xml:space="preserve">          persistence.vitest.test.ts, persistence.jest.test.cjs,</w:t>
        <w:br/>
        <w:t xml:space="preserve">          render.vitest.test.ts, render.jest.test.cjs}</w:t>
        <w:br/>
        <w:t xml:space="preserve">    fixtures/{clubs.json, registration.ok.json, registration.problem.json}</w:t>
        <w:br/>
        <w:t xml:space="preserve">  styles.css</w:t>
        <w:br/>
        <w:t xml:space="preserve">  server.mjs</w:t>
        <w:br/>
        <w:t xml:space="preserve">  package.json</w:t>
        <w:br/>
        <w:t xml:space="preserve">  vitest.config.ts</w:t>
        <w:br/>
        <w:t xml:space="preserve">  jest.config.cjs</w:t>
        <w:br/>
      </w:r>
    </w:p>
    <w:p>
      <w:r>
        <w:t>Scripturile standard sunt: `npm run dev` (pornește mock server pe **http://localhost:5270**), `npm run test:vitest`, `npm run test:jest` și `npm test` (le rulează pe ambele). Păstrăm intențiile strict separate (API client, validare, stocare locală, pagini) pentru ca testele să fie curate și pentru a promova un design modular.</w:t>
      </w:r>
    </w:p>
    <w:p>
      <w:r>
        <w:rPr>
          <w:b/>
          <w:sz w:val="26"/>
        </w:rPr>
        <w:t>Worksheet — enunțul de lucru și checklist de predare</w:t>
      </w:r>
    </w:p>
    <w:p>
      <w:r>
        <w:t xml:space="preserve">**Enunț.** Realizează paginile **Clubs** și **Enrol** (HTML, CSS minimal, JS). Pentru **Clubs**, datele provin din `GET /api/clubs`; afișezi lista, asiguri „reload” și „clear cache”. Pentru **Enrol**, colectezi datele în format JSON, validezi (nativ &amp; custom), trimiți `POST /api/registrations`, raportezi stările în `aria-live` și menții un „draft autosave”. </w:t>
      </w:r>
    </w:p>
    <w:p>
      <w:r>
        <w:t>**Checklist.**</w:t>
        <w:br/>
        <w:t>• ✅ `fetch` cu antete corecte (`Accept`, `Content-Type`) pentru **JSON**.</w:t>
        <w:br/>
        <w:t>• ✅ `AbortController` + **timeout**; `retry` pentru erori tranzitorii (`5xx`, network).</w:t>
        <w:br/>
        <w:t>• ✅ **Validare nativă** (atribute HTML) + **validare custom** (predicates pure).</w:t>
        <w:br/>
        <w:t>• ✅ **JSON parsing** defensiv și mapare a erorilor în mesaje UI.</w:t>
        <w:br/>
        <w:t>• ✅ **localStorage**: cache cu **TTL + SWR**; „draft autosave” pentru formular.</w:t>
        <w:br/>
        <w:t>• ✅ **a11y**: `aria-live`, focus pe primul câmp invalid; buton `disabled` în `submitting`.</w:t>
        <w:br/>
        <w:t xml:space="preserve">• ✅ **Teste**: Vitest &amp; Jest trec pentru părțile indicate. </w:t>
      </w:r>
    </w:p>
    <w:p>
      <w:r>
        <w:rPr>
          <w:b/>
          <w:sz w:val="26"/>
        </w:rPr>
        <w:t>Pasul 1 — configurarea mediului (mock server, scripturi, CSS minim)</w:t>
      </w:r>
    </w:p>
    <w:p>
      <w:r>
        <w:t xml:space="preserve">Rulează `npm i`, apoi `npm run dev` și deschide în browser **/public/index.html** și **/public/enrol.html**. Mock serverul Express răspunde la `GET /api/clubs` și `POST /api/registrations` aplicând validări server‑side de bun‑simț (nume ≥3, email valid, club, consent). CSS‑ul este minimal și servește doar lizibilității și pattern‑urilor de layout simple. </w:t>
      </w:r>
    </w:p>
    <w:p>
      <w:r>
        <w:rPr>
          <w:b/>
          <w:sz w:val="26"/>
        </w:rPr>
        <w:t>Pasul 2 — Fetch: GET /api/clubs cu cache (TTL + SWR)</w:t>
      </w:r>
    </w:p>
    <w:p>
      <w:r>
        <w:t xml:space="preserve">În `src/services/clubs.js` folosim `jsonGet` pentru a obține lista cluburilor. Resultatul e memorat în `localStorage` cu **TTL 5 min**; dacă există cache, îl afișăm imediat și declanșăm un **refresh** în fundal (SWR). </w:t>
      </w:r>
    </w:p>
    <w:p>
      <w:pPr>
        <w:pStyle w:val="Code"/>
      </w:pPr>
      <w:r>
        <w:t>import { jsonGet } from '../api/fetchClient.js';</w:t>
        <w:br/>
        <w:t>import { lsGet, lsSet } from '../utils/storage.js';</w:t>
        <w:br/>
        <w:br/>
        <w:t>const TTL = 5 * 60 * 1000; // 5 minutes</w:t>
        <w:br/>
        <w:br/>
        <w:t>export async function getClubsCached(){</w:t>
        <w:br/>
        <w:t xml:space="preserve">  const cached = lsGet('clubs');</w:t>
        <w:br/>
        <w:t xml:space="preserve">  if(cached){</w:t>
        <w:br/>
        <w:t xml:space="preserve">    // SWR în fundal</w:t>
        <w:br/>
        <w:t xml:space="preserve">    setTimeout(() =&gt; refreshClubs(), 0);</w:t>
        <w:br/>
        <w:t xml:space="preserve">    return cached;</w:t>
        <w:br/>
        <w:t xml:space="preserve">  }</w:t>
        <w:br/>
        <w:t xml:space="preserve">  return refreshClubs();</w:t>
        <w:br/>
        <w:t>}</w:t>
        <w:br/>
        <w:br/>
        <w:t>export async function refreshClubs(){</w:t>
        <w:br/>
        <w:t xml:space="preserve">  const data = await jsonGet('/api/clubs');</w:t>
        <w:br/>
        <w:t xml:space="preserve">  lsSet('clubs', data, TTL);</w:t>
        <w:br/>
        <w:t xml:space="preserve">  return data;</w:t>
        <w:br/>
        <w:t>}</w:t>
      </w:r>
    </w:p>
    <w:p>
      <w:r>
        <w:rPr>
          <w:b/>
          <w:sz w:val="26"/>
        </w:rPr>
        <w:t>Pasul 3 — Pagina Clubs: randare, reload, clear cache</w:t>
      </w:r>
    </w:p>
    <w:p>
      <w:r>
        <w:t xml:space="preserve">În `src/pages/clubsPage.js` randăm lista (`&lt;ul class="cards"&gt;`), raportăm starea în `#status` (`aria-live`) și conectăm butoanele „Reload”/„Clear cache”. </w:t>
      </w:r>
    </w:p>
    <w:p>
      <w:pPr>
        <w:pStyle w:val="Code"/>
      </w:pPr>
      <w:r>
        <w:t>import { getClubsCached } from '../services/clubs.js';</w:t>
        <w:br/>
        <w:br/>
        <w:t>const list = document.querySelector('#clubs');</w:t>
        <w:br/>
        <w:t>const statusEl = document.querySelector('#status');</w:t>
        <w:br/>
        <w:t>const reloadBtn = document.querySelector('#reload');</w:t>
        <w:br/>
        <w:t>const clearBtn = document.querySelector('#clear-cache');</w:t>
        <w:br/>
        <w:br/>
        <w:t>function renderClubs(clubs){</w:t>
        <w:br/>
        <w:t xml:space="preserve">  list.innerHTML = '';</w:t>
        <w:br/>
        <w:t xml:space="preserve">  for(const c of clubs){</w:t>
        <w:br/>
        <w:t xml:space="preserve">    const li = document.createElement('li');</w:t>
        <w:br/>
        <w:t xml:space="preserve">    li.textContent = `${c.name} — ${c.category}`;</w:t>
        <w:br/>
        <w:t xml:space="preserve">    list.appendChild(li);</w:t>
        <w:br/>
        <w:t xml:space="preserve">  }</w:t>
        <w:br/>
        <w:t>}</w:t>
        <w:br/>
        <w:br/>
        <w:t>async function load(){</w:t>
        <w:br/>
        <w:t xml:space="preserve">  statusEl.textContent = 'Loading…';</w:t>
        <w:br/>
        <w:t xml:space="preserve">  try{</w:t>
        <w:br/>
        <w:t xml:space="preserve">    const clubs = await getClubsCached();</w:t>
        <w:br/>
        <w:t xml:space="preserve">    renderClubs(clubs);</w:t>
        <w:br/>
        <w:t xml:space="preserve">    statusEl.textContent = `Loaded ${clubs.length} clubs.`;</w:t>
        <w:br/>
        <w:t xml:space="preserve">  }catch(err){</w:t>
        <w:br/>
        <w:t xml:space="preserve">    console.error(err);</w:t>
        <w:br/>
        <w:t xml:space="preserve">    statusEl.textContent = 'Network/server error. Try again.';</w:t>
        <w:br/>
        <w:t xml:space="preserve">  }</w:t>
        <w:br/>
        <w:t>}</w:t>
        <w:br/>
        <w:br/>
        <w:t>reloadBtn?.addEventListener('click', load);</w:t>
        <w:br/>
        <w:t>clearBtn?.addEventListener('click', () =&gt; { localStorage.clear(); statusEl.textContent = 'Cache cleared.'; });</w:t>
        <w:br/>
        <w:t>load();</w:t>
      </w:r>
    </w:p>
    <w:p>
      <w:r>
        <w:rPr>
          <w:b/>
          <w:sz w:val="26"/>
        </w:rPr>
        <w:t>Pasul 4 — Formularul Enrol: semnatică, validare nativă + custom, focus management</w:t>
      </w:r>
    </w:p>
    <w:p>
      <w:r>
        <w:t>Validarea nativă (atribute) este completată cu validarea **custom** în `src/forms/validation.js`, implementată ca funcții pure pentru testabilitate. Rezultatul este `{ ok, data, errors }`; primul câmp invalid primește **focus**.</w:t>
      </w:r>
    </w:p>
    <w:p>
      <w:pPr>
        <w:pStyle w:val="Code"/>
      </w:pPr>
      <w:r>
        <w:t>export function validateEnrol(data){</w:t>
        <w:br/>
        <w:t xml:space="preserve">  const errors = {};</w:t>
        <w:br/>
        <w:t xml:space="preserve">  const fullName = (data.fullName||'').trim();</w:t>
        <w:br/>
        <w:t xml:space="preserve">  const email = (data.email||'').trim();</w:t>
        <w:br/>
        <w:t xml:space="preserve">  const club = (data.club||'').trim();</w:t>
        <w:br/>
        <w:t xml:space="preserve">  const consent = !!(data.consent === true || data.consent === 'on' || data.consent === 'true');</w:t>
        <w:br/>
        <w:t xml:space="preserve">  if(fullName.length &lt; 3) errors.fullName = 'Numele trebuie să aibă cel puțin 3 caractere.';</w:t>
        <w:br/>
        <w:t xml:space="preserve">  if(!/^[^@\s]+@[^@\s]+\.[^@\s]+$/.test(email)) errors.email = 'Email invalid.';</w:t>
        <w:br/>
        <w:t xml:space="preserve">  if(!club) errors.club = 'Alege un club.';</w:t>
        <w:br/>
        <w:t xml:space="preserve">  if(!consent) errors.consent = 'Este necesar consimțământul.';</w:t>
        <w:br/>
        <w:t xml:space="preserve">  return { ok: Object.keys(errors).length===0, data: { fullName, email, club, consent }, errors };</w:t>
        <w:br/>
        <w:t>}</w:t>
        <w:br/>
        <w:br/>
        <w:t>export function formToJSON(form){</w:t>
        <w:br/>
        <w:t xml:space="preserve">  const fd = new FormData(form);</w:t>
        <w:br/>
        <w:t xml:space="preserve">  const raw = Object.fromEntries(fd.entries());</w:t>
        <w:br/>
        <w:t xml:space="preserve">  // normalizare checkbox</w:t>
        <w:br/>
        <w:t xml:space="preserve">  if(!('consent' in raw)) raw.consent = false;</w:t>
        <w:br/>
        <w:t xml:space="preserve">  return validateEnrol(raw);</w:t>
        <w:br/>
        <w:t>}</w:t>
      </w:r>
    </w:p>
    <w:p>
      <w:r>
        <w:rPr>
          <w:b/>
          <w:sz w:val="26"/>
        </w:rPr>
        <w:t>Pasul 5 — Submit JSON: mașină de stări, `aria-live`, reset &amp; autosave</w:t>
      </w:r>
    </w:p>
    <w:p>
      <w:r>
        <w:t xml:space="preserve">Controllerul din `src/forms/enrolController.js` gestionează `submit`, actualizează UI în funcție de stări (`updateUI`) și folosește `jsonPost` din `fetchClient.js`. La succes, **șterge draftul** și face `reset` pe formular. </w:t>
      </w:r>
    </w:p>
    <w:p>
      <w:pPr>
        <w:pStyle w:val="Code"/>
      </w:pPr>
      <w:r>
        <w:t>import { formToJSON } from './validation.js';</w:t>
        <w:br/>
        <w:t>import { jsonPost } from '../api/fetchClient.js';</w:t>
        <w:br/>
        <w:t>import { saveDraft, restoreDraft, clearDraft } from '../utils/storage.js';</w:t>
        <w:br/>
        <w:br/>
        <w:t>export function updateUI(form, state){</w:t>
        <w:br/>
        <w:t xml:space="preserve">  const submitBtn = form.querySelector('#submit');</w:t>
        <w:br/>
        <w:t xml:space="preserve">  const statusEl = form.querySelector('#form-status');</w:t>
        <w:br/>
        <w:t xml:space="preserve">  if(state.status === 'submitting'){</w:t>
        <w:br/>
        <w:t xml:space="preserve">    submitBtn.disabled = true; statusEl.textContent = 'Se trimite…';</w:t>
        <w:br/>
        <w:t xml:space="preserve">  }else if(state.status === 'success'){</w:t>
        <w:br/>
        <w:t xml:space="preserve">    submitBtn.disabled = false; statusEl.textContent = 'Înscriere trimisă cu succes.';</w:t>
        <w:br/>
        <w:t xml:space="preserve">  }else if(state.status === 'error'){</w:t>
        <w:br/>
        <w:t xml:space="preserve">    submitBtn.disabled = false; statusEl.textContent = (state.problem?.title) || 'Eroare de rețea/server.';</w:t>
        <w:br/>
        <w:t xml:space="preserve">  }else{</w:t>
        <w:br/>
        <w:t xml:space="preserve">    submitBtn.disabled = false; statusEl.textContent = '';</w:t>
        <w:br/>
        <w:t xml:space="preserve">  }</w:t>
        <w:br/>
        <w:t>}</w:t>
        <w:br/>
        <w:br/>
        <w:t>export function attachEnrolForm(form){</w:t>
        <w:br/>
        <w:t xml:space="preserve">  restoreDraft(form);</w:t>
        <w:br/>
        <w:t xml:space="preserve">  form.addEventListener('input', () =&gt; saveDraft(form));</w:t>
        <w:br/>
        <w:t xml:space="preserve">  form.addEventListener('submit', async (e) =&gt; {</w:t>
        <w:br/>
        <w:t xml:space="preserve">    e.preventDefault();</w:t>
        <w:br/>
        <w:t xml:space="preserve">    const v = formToJSON(form);</w:t>
        <w:br/>
        <w:t xml:space="preserve">    // focus pe primul câmp invalid</w:t>
        <w:br/>
        <w:t xml:space="preserve">    if(!v.ok){</w:t>
        <w:br/>
        <w:t xml:space="preserve">      const first = Object.keys(v.errors)[0];</w:t>
        <w:br/>
        <w:t xml:space="preserve">      const el = form.elements.namedItem(first);</w:t>
        <w:br/>
        <w:t xml:space="preserve">      if(el &amp;&amp; el.focus) el.focus();</w:t>
        <w:br/>
        <w:t xml:space="preserve">      updateUI(form, { status: 'error', problem: { title: Object.values(v.errors).join(' ') } });</w:t>
        <w:br/>
        <w:t xml:space="preserve">      return;</w:t>
        <w:br/>
        <w:t xml:space="preserve">    }</w:t>
        <w:br/>
        <w:t xml:space="preserve">    updateUI(form, { status: 'submitting' });</w:t>
        <w:br/>
        <w:t xml:space="preserve">    try{</w:t>
        <w:br/>
        <w:t xml:space="preserve">      const res = await jsonPost('/api/registrations', v.data, { timeoutMs: 8000, retries: 2 });</w:t>
        <w:br/>
        <w:t xml:space="preserve">      updateUI(form, { status: 'success' });</w:t>
        <w:br/>
        <w:t xml:space="preserve">      clearDraft();</w:t>
        <w:br/>
        <w:t xml:space="preserve">      form.reset();</w:t>
        <w:br/>
        <w:t xml:space="preserve">    }catch(err){</w:t>
        <w:br/>
        <w:t xml:space="preserve">      updateUI(form, { status: 'error', problem: { title: err?.payload?.title || err?.message || 'Eroare' } });</w:t>
        <w:br/>
        <w:t xml:space="preserve">    }</w:t>
        <w:br/>
        <w:t xml:space="preserve">  });</w:t>
        <w:br/>
        <w:t>}</w:t>
      </w:r>
    </w:p>
    <w:p>
      <w:r>
        <w:rPr>
          <w:b/>
          <w:sz w:val="26"/>
        </w:rPr>
        <w:t>Pasul 6 — Fetch client: timeout + retry (exponențial cu jitter), JSON helpers</w:t>
      </w:r>
    </w:p>
    <w:p>
      <w:r>
        <w:t xml:space="preserve">`src/api/fetchClient.js` conține un **wrapper** cu `AbortController` pentru timeout, **retry** pe `5xx`/network și helperi `jsonGet/jsonPost` care ridică `HttpError` cu payload (dacă există). </w:t>
      </w:r>
    </w:p>
    <w:p>
      <w:pPr>
        <w:pStyle w:val="Code"/>
      </w:pPr>
      <w:r>
        <w:t>const BASE_URL = '';</w:t>
        <w:br/>
        <w:t>const DEFAULT_TIMEOUT = 8000;</w:t>
        <w:br/>
        <w:br/>
        <w:t>export class HttpError extends Error{</w:t>
        <w:br/>
        <w:t xml:space="preserve">  constructor(message, status, payload){ super(message); this.name = 'HttpError'; this.status = status; this.payload = payload; }</w:t>
        <w:br/>
        <w:t>}</w:t>
        <w:br/>
        <w:br/>
        <w:t>export async function fetchWithRetry(input, init = {}, { retries = 3, timeoutMs = DEFAULT_TIMEOUT } = {}){</w:t>
        <w:br/>
        <w:t xml:space="preserve">  let attempt = 0;</w:t>
        <w:br/>
        <w:t xml:space="preserve">  while(true){</w:t>
        <w:br/>
        <w:t xml:space="preserve">    const ac = new AbortController();</w:t>
        <w:br/>
        <w:t xml:space="preserve">    const to = setTimeout(() =&gt; ac.abort(), timeoutMs);</w:t>
        <w:br/>
        <w:t xml:space="preserve">    try{</w:t>
        <w:br/>
        <w:t xml:space="preserve">      const res = await fetch(input, { ...init, signal: ac.signal });</w:t>
        <w:br/>
        <w:t xml:space="preserve">      clearTimeout(to);</w:t>
        <w:br/>
        <w:t xml:space="preserve">      if(!res.ok){</w:t>
        <w:br/>
        <w:t xml:space="preserve">        if(res.status &gt;= 500 &amp;&amp; res.status &lt; 600 &amp;&amp; attempt &lt; retries){ attempt++; await backoff(attempt); continue; }</w:t>
        <w:br/>
        <w:t xml:space="preserve">        return res;</w:t>
        <w:br/>
        <w:t xml:space="preserve">      }</w:t>
        <w:br/>
        <w:t xml:space="preserve">      return res;</w:t>
        <w:br/>
        <w:t xml:space="preserve">    }catch(err){</w:t>
        <w:br/>
        <w:t xml:space="preserve">      clearTimeout(to);</w:t>
        <w:br/>
        <w:t xml:space="preserve">      if(attempt &lt; retries){ attempt++; await backoff(attempt); continue; }</w:t>
        <w:br/>
        <w:t xml:space="preserve">      throw err;</w:t>
        <w:br/>
        <w:t xml:space="preserve">    }</w:t>
        <w:br/>
        <w:t xml:space="preserve">  }</w:t>
        <w:br/>
        <w:t>}</w:t>
        <w:br/>
        <w:br/>
        <w:t>function jitter(ms){ return ms * (0.8 + Math.random()*0.4); }</w:t>
        <w:br/>
        <w:t>function sleep(ms){ return new Promise(r =&gt; setTimeout(r, ms)); }</w:t>
        <w:br/>
        <w:t>async function backoff(attempt){ const base = Math.min(1000 * (2 ** (attempt-1)), 8000); await sleep(jitter(base)); }</w:t>
        <w:br/>
        <w:br/>
        <w:t>async function parseJSON(res){</w:t>
        <w:br/>
        <w:t xml:space="preserve">  const ct = res.headers.get('content-type') || '';</w:t>
        <w:br/>
        <w:t xml:space="preserve">  const isJSON = ct.includes('application/json');</w:t>
        <w:br/>
        <w:t xml:space="preserve">  if(!isJSON) throw new Error('Unexpected content-type');</w:t>
        <w:br/>
        <w:t xml:space="preserve">  try{ return await res.json(); }catch{ throw new Error('Invalid JSON'); }</w:t>
        <w:br/>
        <w:t>}</w:t>
        <w:br/>
        <w:br/>
        <w:t>export async function jsonGet(path, options = {}){</w:t>
        <w:br/>
        <w:t xml:space="preserve">  const url = BASE_URL + path;</w:t>
        <w:br/>
        <w:t xml:space="preserve">  const res = await fetchWithRetry(url, { method: 'GET', headers: { 'Accept': 'application/json', ...(options.headers||{}) } }, options);</w:t>
        <w:br/>
        <w:t xml:space="preserve">  if(!res.ok){</w:t>
        <w:br/>
        <w:t xml:space="preserve">    let payload = null; try{ payload = await res.clone().json(); }catch{}</w:t>
        <w:br/>
        <w:t xml:space="preserve">    throw new HttpError(`HTTP ${res.status}`, res.status, payload);</w:t>
        <w:br/>
        <w:t xml:space="preserve">  }</w:t>
        <w:br/>
        <w:t xml:space="preserve">  return parseJSON(res);</w:t>
        <w:br/>
        <w:t>}</w:t>
        <w:br/>
        <w:br/>
        <w:t>export async function jsonPost(path, data, options = {}){</w:t>
        <w:br/>
        <w:t xml:space="preserve">  const url = BASE_URL + path;</w:t>
        <w:br/>
        <w:t xml:space="preserve">  const res = await fetchWithRetry(url, {</w:t>
        <w:br/>
        <w:t xml:space="preserve">    method: 'POST',</w:t>
        <w:br/>
        <w:t xml:space="preserve">    headers: { 'Accept': 'application/json', 'Content-Type': 'application/json', ...(options.headers||{}) },</w:t>
        <w:br/>
        <w:t xml:space="preserve">    body: JSON.stringify(data)</w:t>
        <w:br/>
        <w:t xml:space="preserve">  }, options);</w:t>
        <w:br/>
        <w:t xml:space="preserve">  if(!res.ok){</w:t>
        <w:br/>
        <w:t xml:space="preserve">    let payload = null; try{ payload = await res.clone().json(); }catch{}</w:t>
        <w:br/>
        <w:t xml:space="preserve">    throw new HttpError(`HTTP ${res.status}`, res.status, payload);</w:t>
        <w:br/>
        <w:t xml:space="preserve">  }</w:t>
        <w:br/>
        <w:t xml:space="preserve">  return parseJSON(res);</w:t>
        <w:br/>
        <w:t>}</w:t>
      </w:r>
    </w:p>
    <w:p>
      <w:r>
        <w:rPr>
          <w:b/>
          <w:sz w:val="26"/>
        </w:rPr>
        <w:t>Pasul 7 — Persistență minimă: localStorage TTL + draft autosave</w:t>
      </w:r>
    </w:p>
    <w:p>
      <w:r>
        <w:t xml:space="preserve">`src/utils/storage.js` oferă un namespace, perechi `lsGet/lsSet` (cu `expiresAt`) și utilitare pentru **draft** (save/restore/clear). </w:t>
      </w:r>
    </w:p>
    <w:p>
      <w:pPr>
        <w:pStyle w:val="Code"/>
      </w:pPr>
      <w:r>
        <w:t>const NS = 's7:';</w:t>
        <w:br/>
        <w:br/>
        <w:t>export function lsGet(key){</w:t>
        <w:br/>
        <w:t xml:space="preserve">  try{</w:t>
        <w:br/>
        <w:t xml:space="preserve">    const raw = localStorage.getItem(NS+key); if(!raw) return null;</w:t>
        <w:br/>
        <w:t xml:space="preserve">    const { value, expiresAt } = JSON.parse(raw);</w:t>
        <w:br/>
        <w:t xml:space="preserve">    if(expiresAt &amp;&amp; Date.now() &gt; expiresAt){ localStorage.removeItem(NS+key); return null; }</w:t>
        <w:br/>
        <w:t xml:space="preserve">    return value;</w:t>
        <w:br/>
        <w:t xml:space="preserve">  }catch{ return null; }</w:t>
        <w:br/>
        <w:t>}</w:t>
        <w:br/>
        <w:br/>
        <w:t>export function lsSet(key, value, ttlMs){</w:t>
        <w:br/>
        <w:t xml:space="preserve">  try{</w:t>
        <w:br/>
        <w:t xml:space="preserve">    const payload = { value, expiresAt: ttlMs ? Date.now()+ttlMs : null };</w:t>
        <w:br/>
        <w:t xml:space="preserve">    localStorage.setItem(NS+key, JSON.stringify(payload));</w:t>
        <w:br/>
        <w:t xml:space="preserve">  }catch{}</w:t>
        <w:br/>
        <w:t>}</w:t>
        <w:br/>
        <w:br/>
        <w:t>export function lsRemove(key){ try{ localStorage.removeItem(NS+key); }catch{} }</w:t>
        <w:br/>
        <w:br/>
        <w:t>const DRAFT_KEY = 'draft:enrol';</w:t>
        <w:br/>
        <w:br/>
        <w:t>export function saveDraft(form){</w:t>
        <w:br/>
        <w:t xml:space="preserve">  const fd = new FormData(form);</w:t>
        <w:br/>
        <w:t xml:space="preserve">  const data = Object.fromEntries(fd.entries());</w:t>
        <w:br/>
        <w:t xml:space="preserve">  try{ localStorage.setItem(NS + DRAFT_KEY, JSON.stringify(data)); }catch{}</w:t>
        <w:br/>
        <w:t>}</w:t>
        <w:br/>
        <w:t>export function restoreDraft(form){</w:t>
        <w:br/>
        <w:t xml:space="preserve">  try{</w:t>
        <w:br/>
        <w:t xml:space="preserve">    const raw = localStorage.getItem(NS + DRAFT_KEY); if(!raw) return;</w:t>
        <w:br/>
        <w:t xml:space="preserve">    const data = JSON.parse(raw)||{};</w:t>
        <w:br/>
        <w:t xml:space="preserve">    for(const [k,v] of Object.entries(data)){</w:t>
        <w:br/>
        <w:t xml:space="preserve">      const el = form.elements.namedItem(k); if(!el) continue;</w:t>
        <w:br/>
        <w:t xml:space="preserve">      if(el instanceof RadioNodeList || el.type === 'checkbox'){ el.checked = !!v; }</w:t>
        <w:br/>
        <w:t xml:space="preserve">      else el.value = v;</w:t>
        <w:br/>
        <w:t xml:space="preserve">    }</w:t>
        <w:br/>
        <w:t xml:space="preserve">  }catch{}</w:t>
        <w:br/>
        <w:t>}</w:t>
        <w:br/>
        <w:t>export function clearDraft(){ try{ localStorage.removeItem(NS + DRAFT_KEY); }catch{} }</w:t>
      </w:r>
    </w:p>
    <w:p>
      <w:r>
        <w:rPr>
          <w:b/>
          <w:sz w:val="26"/>
        </w:rPr>
        <w:t>Pasul 8 — Teste unitare (Vitest &amp; Jest, side‑by‑side)</w:t>
      </w:r>
    </w:p>
    <w:p>
      <w:r>
        <w:t xml:space="preserve">Testele vizează funcționalitatea critică și sunt oglindite pe ambele framework‑uri: `fetchClient` (retry/timeout/erori), validare (predicates), persistență (TTL) și comportament UI (`updateUI`). În Vitest folosim `vi.stubGlobal`, în Jest `global.fetch = jest.fn()`. </w:t>
      </w:r>
    </w:p>
    <w:p>
      <w:pPr>
        <w:pStyle w:val="Code"/>
      </w:pPr>
      <w:r>
        <w:t>import { describe, it, expect, vi } from 'vitest';</w:t>
        <w:br/>
        <w:t>import { jsonGet, jsonPost, fetchWithRetry, HttpError } from '../../src/api/fetchClient.js';</w:t>
        <w:br/>
        <w:br/>
        <w:t>function mkResponse(body, init){ return new Response(JSON.stringify(body), { headers: { 'content-type': 'application/json' }, ...(init||{}) }); }</w:t>
        <w:br/>
        <w:br/>
        <w:t>describe('fetchClient — retry/timeout/headers', () =&gt; {</w:t>
        <w:br/>
        <w:t xml:space="preserve">  it('retries on 500 then succeeds', async () =&gt; {</w:t>
        <w:br/>
        <w:t xml:space="preserve">    const spy = vi.fn()</w:t>
        <w:br/>
        <w:t xml:space="preserve">      .mockResolvedValueOnce(mkResponse({ error: 'boom' }, { status: 500 }))</w:t>
        <w:br/>
        <w:t xml:space="preserve">      .mockResolvedValueOnce(mkResponse({ ok: true }, { status: 200 }));</w:t>
        <w:br/>
        <w:t xml:space="preserve">    vi.stubGlobal('fetch', spy);</w:t>
        <w:br/>
        <w:t xml:space="preserve">    const res = await fetchWithRetry('/x', {}, { retries: 1, timeoutMs: 2000 });</w:t>
        <w:br/>
        <w:t xml:space="preserve">    expect(spy).toHaveBeenCalledTimes(2);</w:t>
        <w:br/>
        <w:t xml:space="preserve">    expect(res.ok).toBe(true);</w:t>
        <w:br/>
        <w:t xml:space="preserve">  });</w:t>
        <w:br/>
        <w:br/>
        <w:t xml:space="preserve">  it('does not retry on 400', async () =&gt; {</w:t>
        <w:br/>
        <w:t xml:space="preserve">    const spy = vi.fn().mockResolvedValue(mkResponse({ error: 'bad' }, { status: 400 }));</w:t>
        <w:br/>
        <w:t xml:space="preserve">    vi.stubGlobal('fetch', spy);</w:t>
        <w:br/>
        <w:t xml:space="preserve">    const res = await fetchWithRetry('/x', {}, { retries: 3, timeoutMs: 2000 });</w:t>
        <w:br/>
        <w:t xml:space="preserve">    expect(spy).toHaveBeenCalledTimes(1);</w:t>
        <w:br/>
        <w:t xml:space="preserve">    expect(res.status).toBe(400);</w:t>
        <w:br/>
        <w:t xml:space="preserve">  });</w:t>
        <w:br/>
        <w:br/>
        <w:t xml:space="preserve">  it('jsonPost throws HttpError on 422 with payload', async () =&gt; {</w:t>
        <w:br/>
        <w:t xml:space="preserve">    vi.stubGlobal('fetch', vi.fn().mockResolvedValue(mkResponse({ title: 'Invalid' }, { status: 422 })));</w:t>
        <w:br/>
        <w:t xml:space="preserve">    await expect(jsonPost('/y', { a: 1 })).rejects.toBeInstanceOf(HttpError);</w:t>
        <w:br/>
        <w:t xml:space="preserve">  });</w:t>
        <w:br/>
        <w:t>});</w:t>
      </w:r>
    </w:p>
    <w:p>
      <w:pPr>
        <w:pStyle w:val="Code"/>
      </w:pPr>
      <w:r>
        <w:t>const { jsonGet, jsonPost, fetchWithRetry, HttpError } = require('../../src/api/fetchClient.js');</w:t>
        <w:br/>
        <w:br/>
        <w:t>function mkResponse(body, init){ return new Response(JSON.stringify(body), { headers: { 'content-type': 'application/json' }, ...(init||{}) }); }</w:t>
        <w:br/>
        <w:br/>
        <w:t>test('retries on 500 then succeeds', async () =&gt; {</w:t>
        <w:br/>
        <w:t xml:space="preserve">  global.fetch = jest.fn()</w:t>
        <w:br/>
        <w:t xml:space="preserve">    .mockResolvedValueOnce(mkResponse({ error: 'boom' }, { status: 500 }))</w:t>
        <w:br/>
        <w:t xml:space="preserve">    .mockResolvedValueOnce(mkResponse({ ok: true }, { status: 200 }));</w:t>
        <w:br/>
        <w:t xml:space="preserve">  const res = await fetchWithRetry('/x', {}, { retries: 1, timeoutMs: 2000 });</w:t>
        <w:br/>
        <w:t xml:space="preserve">  expect(global.fetch).toHaveBeenCalledTimes(2);</w:t>
        <w:br/>
        <w:t xml:space="preserve">  expect(res.ok).toBe(true);</w:t>
        <w:br/>
        <w:t>});</w:t>
        <w:br/>
        <w:br/>
        <w:t>test('does not retry on 400', async () =&gt; {</w:t>
        <w:br/>
        <w:t xml:space="preserve">  global.fetch = jest.fn().mockResolvedValue(mkResponse({ error: 'bad' }, { status: 400 }));</w:t>
        <w:br/>
        <w:t xml:space="preserve">  const res = await fetchWithRetry('/x', {}, { retries: 3, timeoutMs: 2000 });</w:t>
        <w:br/>
        <w:t xml:space="preserve">  expect(global.fetch).toHaveBeenCalledTimes(1);</w:t>
        <w:br/>
        <w:t xml:space="preserve">  expect(res.status).toBe(400);</w:t>
        <w:br/>
        <w:t>});</w:t>
        <w:br/>
        <w:br/>
        <w:t>test('jsonPost throws HttpError on 422 with payload', async () =&gt; {</w:t>
        <w:br/>
        <w:t xml:space="preserve">  global.fetch = jest.fn().mockResolvedValue(mkResponse({ title: 'Invalid' }, { status: 422 }));</w:t>
        <w:br/>
        <w:t xml:space="preserve">  await expect(jsonPost('/y', { a: 1 })).rejects.toBeInstanceOf(HttpError);</w:t>
        <w:br/>
        <w:t>});</w:t>
      </w:r>
    </w:p>
    <w:p>
      <w:pPr>
        <w:pStyle w:val="Code"/>
      </w:pPr>
      <w:r>
        <w:t>import { describe, it, expect } from 'vitest';</w:t>
        <w:br/>
        <w:t>import { validateEnrol } from '../../src/forms/validation.js';</w:t>
        <w:br/>
        <w:br/>
        <w:t>describe('validation', () =&gt; {</w:t>
        <w:br/>
        <w:t xml:space="preserve">  it('accepts valid data', () =&gt; {</w:t>
        <w:br/>
        <w:t xml:space="preserve">    const r = validateEnrol({ fullName:'Ana Pop', email:'ana@uni.ro', club:'tech', consent:true });</w:t>
        <w:br/>
        <w:t xml:space="preserve">    expect(r.ok).toBe(true);</w:t>
        <w:br/>
        <w:t xml:space="preserve">  });</w:t>
        <w:br/>
        <w:t xml:space="preserve">  it('rejects invalid email and short name', () =&gt; {</w:t>
        <w:br/>
        <w:t xml:space="preserve">    const r = validateEnrol({ fullName:'A', email:'x', club:'', consent:false });</w:t>
        <w:br/>
        <w:t xml:space="preserve">    expect(r.ok).toBe(false);</w:t>
        <w:br/>
        <w:t xml:space="preserve">    expect(Object.keys(r.errors).length).toBeGreaterThanOrEqual(3);</w:t>
        <w:br/>
        <w:t xml:space="preserve">  });</w:t>
        <w:br/>
        <w:t>});</w:t>
      </w:r>
    </w:p>
    <w:p>
      <w:pPr>
        <w:pStyle w:val="Code"/>
      </w:pPr>
      <w:r>
        <w:t>const { validateEnrol } = require('../../src/forms/validation.js');</w:t>
        <w:br/>
        <w:t>test('accepts valid data', () =&gt; {</w:t>
        <w:br/>
        <w:t xml:space="preserve">  const r = validateEnrol({ fullName:'Ana Pop', email:'ana@uni.ro', club:'tech', consent:true });</w:t>
        <w:br/>
        <w:t xml:space="preserve">  expect(r.ok).toBe(true);</w:t>
        <w:br/>
        <w:t>});</w:t>
        <w:br/>
        <w:t>test('rejects invalid email and short name', () =&gt; {</w:t>
        <w:br/>
        <w:t xml:space="preserve">  const r = validateEnrol({ fullName:'A', email:'x', club:'', consent:false });</w:t>
        <w:br/>
        <w:t xml:space="preserve">  expect(r.ok).toBe(false);</w:t>
        <w:br/>
        <w:t xml:space="preserve">  expect(Object.keys(r.errors).length).toBeGreaterThanOrEqual(3);</w:t>
        <w:br/>
        <w:t>});</w:t>
      </w:r>
    </w:p>
    <w:p>
      <w:pPr>
        <w:pStyle w:val="Code"/>
      </w:pPr>
      <w:r>
        <w:t>import { describe, it, expect } from 'vitest';</w:t>
        <w:br/>
        <w:t>import { lsSet, lsGet } from '../../src/utils/storage.js';</w:t>
        <w:br/>
        <w:br/>
        <w:t>describe('localStorage TTL', () =&gt; {</w:t>
        <w:br/>
        <w:t xml:space="preserve">  it('returns value before expiry, null after expiry', async () =&gt; {</w:t>
        <w:br/>
        <w:t xml:space="preserve">    lsSet('probe', { ok:true }, 10);</w:t>
        <w:br/>
        <w:t xml:space="preserve">    const a = lsGet('probe'); expect(a?.ok).toBe(true);</w:t>
        <w:br/>
        <w:t xml:space="preserve">    await new Promise(r =&gt; setTimeout(r, 20));</w:t>
        <w:br/>
        <w:t xml:space="preserve">    const b = lsGet('probe'); expect(b).toBe(null);</w:t>
        <w:br/>
        <w:t xml:space="preserve">  });</w:t>
        <w:br/>
        <w:t>});</w:t>
      </w:r>
    </w:p>
    <w:p>
      <w:pPr>
        <w:pStyle w:val="Code"/>
      </w:pPr>
      <w:r>
        <w:t>const { lsSet, lsGet } = require('../../src/utils/storage.js');</w:t>
        <w:br/>
        <w:t>test('localStorage TTL', async () =&gt; {</w:t>
        <w:br/>
        <w:t xml:space="preserve">  lsSet('probe', { ok:true }, 10);</w:t>
        <w:br/>
        <w:t xml:space="preserve">  expect(lsGet('probe')?.ok).toBe(true);</w:t>
        <w:br/>
        <w:t xml:space="preserve">  await new Promise(r =&gt; setTimeout(r, 20));</w:t>
        <w:br/>
        <w:t xml:space="preserve">  expect(lsGet('probe')).toBe(null);</w:t>
        <w:br/>
        <w:t>});</w:t>
      </w:r>
    </w:p>
    <w:p>
      <w:pPr>
        <w:pStyle w:val="Code"/>
      </w:pPr>
      <w:r>
        <w:t>import { describe, it, expect } from 'vitest';</w:t>
        <w:br/>
        <w:t>import { updateUI } from '../../src/forms/enrolController.js';</w:t>
        <w:br/>
        <w:br/>
        <w:t>document.body.innerHTML = `&lt;form id="enrol"&gt;</w:t>
        <w:br/>
        <w:t xml:space="preserve">  &lt;button id="submit" type="submit"&gt;OK&lt;/button&gt;</w:t>
        <w:br/>
        <w:t xml:space="preserve">  &lt;p id="form-status" aria-live="polite"&gt;&lt;/p&gt;</w:t>
        <w:br/>
        <w:t>&lt;/form&gt;`;</w:t>
        <w:br/>
        <w:br/>
        <w:t>const form = document.querySelector('#enrol');</w:t>
        <w:br/>
        <w:br/>
        <w:t>describe('updateUI', () =&gt; {</w:t>
        <w:br/>
        <w:t xml:space="preserve">  it('sets disabled while submitting and writes status text', () =&gt; {</w:t>
        <w:br/>
        <w:t xml:space="preserve">    updateUI(form, { status:'submitting' });</w:t>
        <w:br/>
        <w:t xml:space="preserve">    expect(form.querySelector('#submit').disabled).toBe(true);</w:t>
        <w:br/>
        <w:t xml:space="preserve">    expect(form.querySelector('#form-status').textContent).toMatch(/Se trimite/);</w:t>
        <w:br/>
        <w:t xml:space="preserve">  });</w:t>
        <w:br/>
        <w:t>});</w:t>
      </w:r>
    </w:p>
    <w:p>
      <w:pPr>
        <w:pStyle w:val="Code"/>
      </w:pPr>
      <w:r>
        <w:t>const { updateUI } = require('../../src/forms/enrolController.js');</w:t>
        <w:br/>
        <w:br/>
        <w:t>document.body.innerHTML = `&lt;form id="enrol"&gt;</w:t>
        <w:br/>
        <w:t xml:space="preserve">  &lt;button id="submit" type="submit"&gt;OK&lt;/button&gt;</w:t>
        <w:br/>
        <w:t xml:space="preserve">  &lt;p id="form-status" aria-live="polite"&gt;&lt;/p&gt;</w:t>
        <w:br/>
        <w:t>&lt;/form&gt;`;</w:t>
        <w:br/>
        <w:br/>
        <w:t>test('sets disabled while submitting and writes status text', () =&gt; {</w:t>
        <w:br/>
        <w:t xml:space="preserve">  const form = document.querySelector('#enrol');</w:t>
        <w:br/>
        <w:t xml:space="preserve">  updateUI(form, { status:'submitting' });</w:t>
        <w:br/>
        <w:t xml:space="preserve">  expect(form.querySelector('#submit').disabled).toBe(true);</w:t>
        <w:br/>
        <w:t xml:space="preserve">  expect(form.querySelector('#form-status').textContent).toMatch(/Se trimite/);</w:t>
        <w:br/>
        <w:t>});</w:t>
      </w:r>
    </w:p>
    <w:p>
      <w:r>
        <w:rPr>
          <w:b/>
          <w:sz w:val="26"/>
        </w:rPr>
        <w:t>Rubrică de evaluare (criterii și ponderi)</w:t>
      </w:r>
    </w:p>
    <w:p>
      <w:r>
        <w:t xml:space="preserve">• **Funcționalitate &amp; UX (40%)** — listă clubs cu reload/clear cache; formular înscriere cu feedback robust; timpi rezonabili. </w:t>
        <w:br/>
        <w:t>• **Calitatea codului (30%)** — separare de responsabilități, funcții pure la validare, wrapper coerent pentru fetch, naming consecvent.</w:t>
        <w:br/>
        <w:t>• **Accesibilitate (15%)** — aria‑live, focus management, stări vizibile; fără bariere evidente.</w:t>
        <w:br/>
        <w:t xml:space="preserve">• **Testare (15%)** — testele unitare trec în Vitest &amp; Jest; explicații succinte în README. </w:t>
      </w:r>
    </w:p>
    <w:p>
      <w:r>
        <w:rPr>
          <w:b/>
          <w:sz w:val="26"/>
        </w:rPr>
        <w:t>Troubleshooting (cazuri frecvente)</w:t>
      </w:r>
    </w:p>
    <w:p>
      <w:r>
        <w:t>• **CORS**: dacă vei extinde către un backend real, configurează antetele `Access-Control-Allow-*` (mock‑ul folosește `cors()`).</w:t>
        <w:br/>
        <w:t>• **Timeout**: prea scurt → false negatives; prea lung → UX slab. 6–8s este o limită pragmatică.</w:t>
        <w:br/>
        <w:t>• **Retry**: aplică‑l doar pe 5xx/rețea; 4xx nu se repară prin reîncercare.</w:t>
        <w:br/>
        <w:t>• **localStorage TTL**: verifică `expiresAt`; în test folosim TTL foarte mic.</w:t>
        <w:br/>
        <w:t xml:space="preserve">• **Validare**: nu uita fallback‑ul nativ (atribute); nu te baza exclusiv pe JS. </w:t>
      </w:r>
    </w:p>
    <w:p>
      <w:r>
        <w:rPr>
          <w:b/>
          <w:sz w:val="26"/>
        </w:rPr>
        <w:t>AI‑assist (Copilot/LLM), VSL — cum te accelerezi fără a ceda controlul</w:t>
      </w:r>
    </w:p>
    <w:p>
      <w:r>
        <w:t>• „Rescrie `fetchWithRetry` ca funcție pură de policy (parametrizabilă).”</w:t>
        <w:br/>
        <w:t>• „Propune 3 mesaje `aria-live` prietenoase pentru `submitting/success/error`.”</w:t>
        <w:br/>
        <w:t>• „Generează teste pentru validarea numelui/emailului (cazuri limită).”</w:t>
        <w:br/>
        <w:t>• „Sugerează două alternative pentru `SWR` (inclusiv cu `Cache API`/`Service Worker`, dacă vrei să explorezi).”</w:t>
      </w:r>
    </w:p>
    <w:p>
      <w:r>
        <w:rPr>
          <w:b/>
          <w:sz w:val="26"/>
        </w:rPr>
        <w:t>Referințe (APA 7, DOI real)</w:t>
      </w:r>
    </w:p>
    <w:p>
      <w:r>
        <w:t>Fielding, R., Nottingham, M., &amp; Reschke, J. (2022). HTTP Semantics (RFC 9110). RFC Editor. https://doi.org/10.17487/RFC9110</w:t>
      </w:r>
    </w:p>
    <w:p>
      <w:r>
        <w:t>Bray, T. (2017). The JavaScript Object Notation (JSON) Data Interchange Format (RFC 8259). RFC Editor. https://doi.org/10.17487/RFC8259</w:t>
      </w:r>
    </w:p>
    <w:p>
      <w:r>
        <w:t>Nottingham, M., &amp; Wilde, E. (2016). Problem Details for HTTP APIs (RFC 7807). RFC Editor. https://doi.org/10.17487/RFC7807</w:t>
      </w:r>
    </w:p>
    <w:p>
      <w:r>
        <w:t>WHATWG. (Living Standard). Fetch Standard. https://fetch.spec.whatwg.org/ (fără DOI)</w:t>
      </w:r>
    </w:p>
    <w:p>
      <w:r>
        <w:t>WHATWG. (Living Standard). HTML Standard — Forms &amp; Constraint Validation. https://html.spec.whatwg.org/ (fără DOI)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7 — Fetch API + Formulare + JSON + Persistență minimă • Partea 2 — Laborator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