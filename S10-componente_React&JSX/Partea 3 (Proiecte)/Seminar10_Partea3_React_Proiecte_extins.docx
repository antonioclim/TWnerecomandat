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10 — React: componente și JSX — Partea 3 (Proiecte/teme, extins)</w:t>
      </w:r>
    </w:p>
    <w:p>
      <w:r>
        <w:t>**Structură generală:** 45 proiecte (15 × L1, 15 × L2, 15 × L3). Fiecare are `starter/` + `solution/`, teste Vitest &amp; Jest, README cu cerințe și pași.</w:t>
      </w:r>
    </w:p>
    <w:p>
      <w:r>
        <w:br/>
        <w:t># L1 (Fundamental)</w:t>
      </w:r>
    </w:p>
    <w:p>
      <w:r>
        <w:t>## L1-P01 — JSX Basics: Render a Title</w:t>
      </w:r>
    </w:p>
    <w:p>
      <w:r>
        <w:t>**Tema:** JSX Basics: Render a Title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JSX Basics: Render a Title: implementare minimă care satisface testele (render &lt;h1 data-testid='title'&gt;JSX Basics: Render a Title&lt;/h1&gt; + comportamentul cerut).</w:t>
      </w:r>
    </w:p>
    <w:p>
      <w:r>
        <w:t>## L1-P02 — Props Drilling Intro: ClubCard receives props</w:t>
      </w:r>
    </w:p>
    <w:p>
      <w:r>
        <w:t>**Tema:** Props Drilling Intro: ClubCard receives props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Props Drilling Intro: ClubCard receives props: implementare minimă care satisface testele (render &lt;h1 data-testid='title'&gt;Props Drilling Intro: ClubCard receives props&lt;/h1&gt; + comportamentul cerut).</w:t>
      </w:r>
    </w:p>
    <w:p>
      <w:r>
        <w:t>## L1-P03 — State Basics: Counter Button</w:t>
      </w:r>
    </w:p>
    <w:p>
      <w:r>
        <w:t>**Tema:** State Basics: Counter Button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State Basics: Counter Button: implementare minimă care satisface testele (render &lt;h1 data-testid='title'&gt;State Basics: Counter Button&lt;/h1&gt; + comportamentul cerut).</w:t>
      </w:r>
    </w:p>
    <w:p>
      <w:r>
        <w:t>## L1-P04 — Controlled Input: SearchBox</w:t>
      </w:r>
    </w:p>
    <w:p>
      <w:r>
        <w:t>**Tema:** Controlled Input: SearchBox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Controlled Input: SearchBox: implementare minimă care satisface testele (render &lt;h1 data-testid='title'&gt;Controlled Input: SearchBox&lt;/h1&gt; + comportamentul cerut).</w:t>
      </w:r>
    </w:p>
    <w:p>
      <w:r>
        <w:t>## L1-P05 — Lists &amp; Keys: ClubList</w:t>
      </w:r>
    </w:p>
    <w:p>
      <w:r>
        <w:t>**Tema:** Lists &amp; Keys: ClubList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Lists &amp; Keys: ClubList: implementare minimă care satisface testele (render &lt;h1 data-testid='title'&gt;Lists &amp; Keys: ClubList&lt;/h1&gt; + comportamentul cerut).</w:t>
      </w:r>
    </w:p>
    <w:p>
      <w:r>
        <w:t>## L1-P06 — Conditional Rendering: Empty State</w:t>
      </w:r>
    </w:p>
    <w:p>
      <w:r>
        <w:t>**Tema:** Conditional Rendering: Empty State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Conditional Rendering: Empty State: implementare minimă care satisface testele (render &lt;h1 data-testid='title'&gt;Conditional Rendering: Empty State&lt;/h1&gt; + comportamentul cerut).</w:t>
      </w:r>
    </w:p>
    <w:p>
      <w:r>
        <w:t>## L1-P07 — Composition: Card &amp; Stack</w:t>
      </w:r>
    </w:p>
    <w:p>
      <w:r>
        <w:t>**Tema:** Composition: Card &amp; Stack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Composition: Card &amp; Stack: implementare minimă care satisface testele (render &lt;h1 data-testid='title'&gt;Composition: Card &amp; Stack&lt;/h1&gt; + comportamentul cerut).</w:t>
      </w:r>
    </w:p>
    <w:p>
      <w:r>
        <w:t>## L1-P08 — Events: Toggle Details</w:t>
      </w:r>
    </w:p>
    <w:p>
      <w:r>
        <w:t>**Tema:** Events: Toggle Details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Events: Toggle Details: implementare minimă care satisface testele (render &lt;h1 data-testid='title'&gt;Events: Toggle Details&lt;/h1&gt; + comportamentul cerut).</w:t>
      </w:r>
    </w:p>
    <w:p>
      <w:r>
        <w:t>## L1-P09 — Derived UI: Computed Badge</w:t>
      </w:r>
    </w:p>
    <w:p>
      <w:r>
        <w:t>**Tema:** Derived UI: Computed Badge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Derived UI: Computed Badge: implementare minimă care satisface testele (render &lt;h1 data-testid='title'&gt;Derived UI: Computed Badge&lt;/h1&gt; + comportamentul cerut).</w:t>
      </w:r>
    </w:p>
    <w:p>
      <w:r>
        <w:t>## L1-P10 — Form Minimal: Add Club</w:t>
      </w:r>
    </w:p>
    <w:p>
      <w:r>
        <w:t>**Tema:** Form Minimal: Add Club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Form Minimal: Add Club: implementare minimă care satisface testele (render &lt;h1 data-testid='title'&gt;Form Minimal: Add Club&lt;/h1&gt; + comportamentul cerut).</w:t>
      </w:r>
    </w:p>
    <w:p>
      <w:r>
        <w:t>## L1-P11 — Immutability: Add/Remove Items</w:t>
      </w:r>
    </w:p>
    <w:p>
      <w:r>
        <w:t>**Tema:** Immutability: Add/Remove Items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Immutability: Add/Remove Items: implementare minimă care satisface testele (render &lt;h1 data-testid='title'&gt;Immutability: Add/Remove Items&lt;/h1&gt; + comportamentul cerut).</w:t>
      </w:r>
    </w:p>
    <w:p>
      <w:r>
        <w:t>## L1-P12 — Accessibility: Roles &amp; Labels</w:t>
      </w:r>
    </w:p>
    <w:p>
      <w:r>
        <w:t>**Tema:** Accessibility: Roles &amp; Labels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Accessibility: Roles &amp; Labels: implementare minimă care satisface testele (render &lt;h1 data-testid='title'&gt;Accessibility: Roles &amp; Labels&lt;/h1&gt; + comportamentul cerut).</w:t>
      </w:r>
    </w:p>
    <w:p>
      <w:r>
        <w:t>## L1-P13 — Refactor: Custom Hook Extraction</w:t>
      </w:r>
    </w:p>
    <w:p>
      <w:r>
        <w:t>**Tema:** Refactor: Custom Hook Extraction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Refactor: Custom Hook Extraction: implementare minimă care satisface testele (render &lt;h1 data-testid='title'&gt;Refactor: Custom Hook Extraction&lt;/h1&gt; + comportamentul cerut).</w:t>
      </w:r>
    </w:p>
    <w:p>
      <w:r>
        <w:t>## L1-P14 — Testing RTL: Queries by Role</w:t>
      </w:r>
    </w:p>
    <w:p>
      <w:r>
        <w:t>**Tema:** Testing RTL: Queries by Role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Testing RTL: Queries by Role: implementare minimă care satisface testele (render &lt;h1 data-testid='title'&gt;Testing RTL: Queries by Role&lt;/h1&gt; + comportamentul cerut).</w:t>
      </w:r>
    </w:p>
    <w:p>
      <w:r>
        <w:t>## L1-P15 — Snapshot-lite: toBeInTheDocument checks</w:t>
      </w:r>
    </w:p>
    <w:p>
      <w:r>
        <w:t>**Tema:** Snapshot-lite: toBeInTheDocument checks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Snapshot-lite: toBeInTheDocument checks: implementare minimă care satisface testele (render &lt;h1 data-testid='title'&gt;Snapshot-lite: toBeInTheDocument checks&lt;/h1&gt; + comportamentul cerut).</w:t>
      </w:r>
    </w:p>
    <w:p>
      <w:r>
        <w:br/>
        <w:t># L2 (Intermediar)</w:t>
      </w:r>
    </w:p>
    <w:p>
      <w:r>
        <w:t>## L2-P01 — Context Intro: Theme Switch</w:t>
      </w:r>
    </w:p>
    <w:p>
      <w:r>
        <w:t>**Tema:** Context Intro: Theme Switch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Context Intro: Theme Switch: implementare minimă care satisface testele (render &lt;h1 data-testid='title'&gt;Context Intro: Theme Switch&lt;/h1&gt; + comportamentul cerut).</w:t>
      </w:r>
    </w:p>
    <w:p>
      <w:r>
        <w:t>## L2-P02 — Custom Hooks: useFilteredClubs</w:t>
      </w:r>
    </w:p>
    <w:p>
      <w:r>
        <w:t>**Tema:** Custom Hooks: useFilteredClubs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Custom Hooks: useFilteredClubs: implementare minimă care satisface testele (render &lt;h1 data-testid='title'&gt;Custom Hooks: useFilteredClubs&lt;/h1&gt; + comportamentul cerut).</w:t>
      </w:r>
    </w:p>
    <w:p>
      <w:r>
        <w:t>## L2-P03 — Compound Components: Card.Header/Card.Body</w:t>
      </w:r>
    </w:p>
    <w:p>
      <w:r>
        <w:t>**Tema:** Compound Components: Card.Header/Card.Body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Compound Components: Card.Header/Card.Body: implementare minimă care satisface testele (render &lt;h1 data-testid='title'&gt;Compound Components: Card.Header/Card.Body&lt;/h1&gt; + comportamentul cerut).</w:t>
      </w:r>
    </w:p>
    <w:p>
      <w:r>
        <w:t>## L2-P04 — Keys Stability: Reorder List</w:t>
      </w:r>
    </w:p>
    <w:p>
      <w:r>
        <w:t>**Tema:** Keys Stability: Reorder List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Keys Stability: Reorder List: implementare minimă care satisface testele (render &lt;h1 data-testid='title'&gt;Keys Stability: Reorder List&lt;/h1&gt; + comportamentul cerut).</w:t>
      </w:r>
    </w:p>
    <w:p>
      <w:r>
        <w:t>## L2-P05 — Conditional Branching: Guarded Returns</w:t>
      </w:r>
    </w:p>
    <w:p>
      <w:r>
        <w:t>**Tema:** Conditional Branching: Guarded Returns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Conditional Branching: Guarded Returns: implementare minimă care satisface testele (render &lt;h1 data-testid='title'&gt;Conditional Branching: Guarded Returns&lt;/h1&gt; + comportamentul cerut).</w:t>
      </w:r>
    </w:p>
    <w:p>
      <w:r>
        <w:t>## L2-P06 — Form Validation: Minimal Rules</w:t>
      </w:r>
    </w:p>
    <w:p>
      <w:r>
        <w:t>**Tema:** Form Validation: Minimal Rules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Form Validation: Minimal Rules: implementare minimă care satisface testele (render &lt;h1 data-testid='title'&gt;Form Validation: Minimal Rules&lt;/h1&gt; + comportamentul cerut).</w:t>
      </w:r>
    </w:p>
    <w:p>
      <w:r>
        <w:t>## L2-P07 — Performance Primer: React.memo</w:t>
      </w:r>
    </w:p>
    <w:p>
      <w:r>
        <w:t>**Tema:** Performance Primer: React.memo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Performance Primer: React.memo: implementare minimă care satisface testele (render &lt;h1 data-testid='title'&gt;Performance Primer: React.memo&lt;/h1&gt; + comportamentul cerut).</w:t>
      </w:r>
    </w:p>
    <w:p>
      <w:r>
        <w:t>## L2-P08 — Deferred Updates: startTransition</w:t>
      </w:r>
    </w:p>
    <w:p>
      <w:r>
        <w:t>**Tema:** Deferred Updates: startTransition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Deferred Updates: startTransition: implementare minimă care satisface testele (render &lt;h1 data-testid='title'&gt;Deferred Updates: startTransition&lt;/h1&gt; + comportamentul cerut).</w:t>
      </w:r>
    </w:p>
    <w:p>
      <w:r>
        <w:t>## L2-P09 — Code Splitting: React.lazy</w:t>
      </w:r>
    </w:p>
    <w:p>
      <w:r>
        <w:t>**Tema:** Code Splitting: React.lazy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Code Splitting: React.lazy: implementare minimă care satisface testele (render &lt;h1 data-testid='title'&gt;Code Splitting: React.lazy&lt;/h1&gt; + comportamentul cerut).</w:t>
      </w:r>
    </w:p>
    <w:p>
      <w:r>
        <w:t>## L2-P10 — Portals Intro: Modal</w:t>
      </w:r>
    </w:p>
    <w:p>
      <w:r>
        <w:t>**Tema:** Portals Intro: Modal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Portals Intro: Modal: implementare minimă care satisface testele (render &lt;h1 data-testid='title'&gt;Portals Intro: Modal&lt;/h1&gt; + comportamentul cerut).</w:t>
      </w:r>
    </w:p>
    <w:p>
      <w:r>
        <w:t>## L2-P11 — Controlled vs Uncontrolled: Trade-offs</w:t>
      </w:r>
    </w:p>
    <w:p>
      <w:r>
        <w:t>**Tema:** Controlled vs Uncontrolled: Trade-offs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Controlled vs Uncontrolled: Trade-offs: implementare minimă care satisface testele (render &lt;h1 data-testid='title'&gt;Controlled vs Uncontrolled: Trade-offs&lt;/h1&gt; + comportamentul cerut).</w:t>
      </w:r>
    </w:p>
    <w:p>
      <w:r>
        <w:t>## L2-P12 — Error Boundary (concept &amp; stub)</w:t>
      </w:r>
    </w:p>
    <w:p>
      <w:r>
        <w:t>**Tema:** Error Boundary (concept &amp; stub)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Error Boundary (concept &amp; stub): implementare minimă care satisface testele (render &lt;h1 data-testid='title'&gt;Error Boundary (concept &amp; stub)&lt;/h1&gt; + comportamentul cerut).</w:t>
      </w:r>
    </w:p>
    <w:p>
      <w:r>
        <w:t>## L2-P13 — A11y Pass: Keyboard Navigation</w:t>
      </w:r>
    </w:p>
    <w:p>
      <w:r>
        <w:t>**Tema:** A11y Pass: Keyboard Navigation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A11y Pass: Keyboard Navigation: implementare minimă care satisface testele (render &lt;h1 data-testid='title'&gt;A11y Pass: Keyboard Navigation&lt;/h1&gt; + comportamentul cerut).</w:t>
      </w:r>
    </w:p>
    <w:p>
      <w:r>
        <w:t>## L2-P14 — List Item Identity: Preserving State</w:t>
      </w:r>
    </w:p>
    <w:p>
      <w:r>
        <w:t>**Tema:** List Item Identity: Preserving State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List Item Identity: Preserving State: implementare minimă care satisface testele (render &lt;h1 data-testid='title'&gt;List Item Identity: Preserving State&lt;/h1&gt; + comportamentul cerut).</w:t>
      </w:r>
    </w:p>
    <w:p>
      <w:r>
        <w:t>## L2-P15 — Testing Library Advanced Queries</w:t>
      </w:r>
    </w:p>
    <w:p>
      <w:r>
        <w:t>**Tema:** Testing Library Advanced Queries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Testing Library Advanced Queries: implementare minimă care satisface testele (render &lt;h1 data-testid='title'&gt;Testing Library Advanced Queries&lt;/h1&gt; + comportamentul cerut).</w:t>
      </w:r>
    </w:p>
    <w:p>
      <w:r>
        <w:br/>
        <w:t># L3 (Avansat)</w:t>
      </w:r>
    </w:p>
    <w:p>
      <w:r>
        <w:t>## L3-P01 — State Orchestration: useReducer</w:t>
      </w:r>
    </w:p>
    <w:p>
      <w:r>
        <w:t>**Tema:** State Orchestration: useReducer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State Orchestration: useReducer: implementare minimă care satisface testele (render &lt;h1 data-testid='title'&gt;State Orchestration: useReducer&lt;/h1&gt; + comportamentul cerut).</w:t>
      </w:r>
    </w:p>
    <w:p>
      <w:r>
        <w:t>## L3-P02 — Optimistic UI (client-only)</w:t>
      </w:r>
    </w:p>
    <w:p>
      <w:r>
        <w:t>**Tema:** Optimistic UI (client-only)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Optimistic UI (client-only): implementare minimă care satisface testele (render &lt;h1 data-testid='title'&gt;Optimistic UI (client-only)&lt;/h1&gt; + comportamentul cerut).</w:t>
      </w:r>
    </w:p>
    <w:p>
      <w:r>
        <w:t>## L3-P03 — Virtualized List (conceptual stub)</w:t>
      </w:r>
    </w:p>
    <w:p>
      <w:r>
        <w:t>**Tema:** Virtualized List (conceptual stub)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Virtualized List (conceptual stub): implementare minimă care satisface testele (render &lt;h1 data-testid='title'&gt;Virtualized List (conceptual stub)&lt;/h1&gt; + comportamentul cerut).</w:t>
      </w:r>
    </w:p>
    <w:p>
      <w:r>
        <w:t>## L3-P04 — Async Transition for Filtering</w:t>
      </w:r>
    </w:p>
    <w:p>
      <w:r>
        <w:t>**Tema:** Async Transition for Filtering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Async Transition for Filtering: implementare minimă care satisface testele (render &lt;h1 data-testid='title'&gt;Async Transition for Filtering&lt;/h1&gt; + comportamentul cerut).</w:t>
      </w:r>
    </w:p>
    <w:p>
      <w:r>
        <w:t>## L3-P05 — Wizard Form (multi-step state)</w:t>
      </w:r>
    </w:p>
    <w:p>
      <w:r>
        <w:t>**Tema:** Wizard Form (multi-step state)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Wizard Form (multi-step state): implementare minimă care satisface testele (render &lt;h1 data-testid='title'&gt;Wizard Form (multi-step state)&lt;/h1&gt; + comportamentul cerut).</w:t>
      </w:r>
    </w:p>
    <w:p>
      <w:r>
        <w:t>## L3-P06 — Compound Pattern Advanced</w:t>
      </w:r>
    </w:p>
    <w:p>
      <w:r>
        <w:t>**Tema:** Compound Pattern Advanced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Compound Pattern Advanced: implementare minimă care satisface testele (render &lt;h1 data-testid='title'&gt;Compound Pattern Advanced&lt;/h1&gt; + comportamentul cerut).</w:t>
      </w:r>
    </w:p>
    <w:p>
      <w:r>
        <w:t>## L3-P07 — Design System Primitives</w:t>
      </w:r>
    </w:p>
    <w:p>
      <w:r>
        <w:t>**Tema:** Design System Primitives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Design System Primitives: implementare minimă care satisface testele (render &lt;h1 data-testid='title'&gt;Design System Primitives&lt;/h1&gt; + comportamentul cerut).</w:t>
      </w:r>
    </w:p>
    <w:p>
      <w:r>
        <w:t>## L3-P08 — Skeleton Loading UI</w:t>
      </w:r>
    </w:p>
    <w:p>
      <w:r>
        <w:t>**Tema:** Skeleton Loading UI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Skeleton Loading UI: implementare minimă care satisface testele (render &lt;h1 data-testid='title'&gt;Skeleton Loading UI&lt;/h1&gt; + comportamentul cerut).</w:t>
      </w:r>
    </w:p>
    <w:p>
      <w:r>
        <w:t>## L3-P09 — Reducer + Context Integration</w:t>
      </w:r>
    </w:p>
    <w:p>
      <w:r>
        <w:t>**Tema:** Reducer + Context Integration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Reducer + Context Integration: implementare minimă care satisface testele (render &lt;h1 data-testid='title'&gt;Reducer + Context Integration&lt;/h1&gt; + comportamentul cerut).</w:t>
      </w:r>
    </w:p>
    <w:p>
      <w:r>
        <w:t>## L3-P10 — Performance Profiling (concept)</w:t>
      </w:r>
    </w:p>
    <w:p>
      <w:r>
        <w:t>**Tema:** Performance Profiling (concept)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Performance Profiling (concept): implementare minimă care satisface testele (render &lt;h1 data-testid='title'&gt;Performance Profiling (concept)&lt;/h1&gt; + comportamentul cerut).</w:t>
      </w:r>
    </w:p>
    <w:p>
      <w:r>
        <w:t>## L3-P11 — Error Boundaries Advanced</w:t>
      </w:r>
    </w:p>
    <w:p>
      <w:r>
        <w:t>**Tema:** Error Boundaries Advanced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Error Boundaries Advanced: implementare minimă care satisface testele (render &lt;h1 data-testid='title'&gt;Error Boundaries Advanced&lt;/h1&gt; + comportamentul cerut).</w:t>
      </w:r>
    </w:p>
    <w:p>
      <w:r>
        <w:t>## L3-P12 — Children as Function (render props demo)</w:t>
      </w:r>
    </w:p>
    <w:p>
      <w:r>
        <w:t>**Tema:** Children as Function (render props demo)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Children as Function (render props demo): implementare minimă care satisface testele (render &lt;h1 data-testid='title'&gt;Children as Function (render props demo)&lt;/h1&gt; + comportamentul cerut).</w:t>
      </w:r>
    </w:p>
    <w:p>
      <w:r>
        <w:t>## L3-P13 — Testability by Design (fixtures)</w:t>
      </w:r>
    </w:p>
    <w:p>
      <w:r>
        <w:t>**Tema:** Testability by Design (fixtures)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Testability by Design (fixtures): implementare minimă care satisface testele (render &lt;h1 data-testid='title'&gt;Testability by Design (fixtures)&lt;/h1&gt; + comportamentul cerut).</w:t>
      </w:r>
    </w:p>
    <w:p>
      <w:r>
        <w:t>## L3-P14 — Story-like Test Cases (RTL)</w:t>
      </w:r>
    </w:p>
    <w:p>
      <w:r>
        <w:t>**Tema:** Story-like Test Cases (RTL)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Story-like Test Cases (RTL): implementare minimă care satisface testele (render &lt;h1 data-testid='title'&gt;Story-like Test Cases (RTL)&lt;/h1&gt; + comportamentul cerut).</w:t>
      </w:r>
    </w:p>
    <w:p>
      <w:r>
        <w:t>## L3-P15 — Upgrade Notes 18→19 (guard rails)</w:t>
      </w:r>
    </w:p>
    <w:p>
      <w:r>
        <w:t>**Tema:** Upgrade Notes 18→19 (guard rails) — specificație: implementați comportamentul descris și treceți testele RTL (Vitest &amp; Jest).</w:t>
      </w:r>
    </w:p>
    <w:p>
      <w:r>
        <w:t>**Cerințe minimale:** 1) `&lt;h1 data-testid="title"&gt;` cu titlul exact; 2) `input` controlat (`aria-label="search-input"`).</w:t>
      </w:r>
    </w:p>
    <w:p>
      <w:r>
        <w:t>**Teste:** suite echivalente RTL (Vitest &amp; Jest) verifică titlul și inputul; soluția oferă un `startTransition` la `onChange`.</w:t>
      </w:r>
    </w:p>
    <w:p>
      <w:r>
        <w:t>**Soluție (sumar):** Soluție orientativă pentru Upgrade Notes 18→19 (guard rails): implementare minimă care satisface testele (render &lt;h1 data-testid='title'&gt;Upgrade Notes 18→19 (guard rails)&lt;/h1&gt; + comportamentul cerut).</w:t>
      </w:r>
    </w:p>
    <w:p>
      <w:r>
        <w:br/>
        <w:t>---</w:t>
        <w:br/>
        <w:t>**Fragmente comune (o singură dată în document):**</w:t>
      </w:r>
    </w:p>
    <w:p>
      <w:pPr>
        <w:pStyle w:val="Code"/>
      </w:pPr>
      <w:r>
        <w:t>// tests/vitest/App.test.tsx</w:t>
        <w:br/>
        <w:t>import { render, screen } from '@testing-library/react'</w:t>
        <w:br/>
        <w:t>import userEvent from '@testing-library/user-event'</w:t>
        <w:br/>
        <w:t>import App from '../../src/App'</w:t>
        <w:br/>
        <w:br/>
        <w:t>test('renders project title', () =&gt; {</w:t>
        <w:br/>
        <w:t xml:space="preserve">  render(&lt;App /&gt;)</w:t>
        <w:br/>
        <w:t xml:space="preserve">  expect(screen.getByTestId('title')).toBeInTheDocument()</w:t>
        <w:br/>
        <w:t>})</w:t>
        <w:br/>
        <w:br/>
        <w:t>test('has a controlled search input (solution will pass)', async () =&gt; {</w:t>
        <w:br/>
        <w:t xml:space="preserve">  render(&lt;App /&gt;)</w:t>
        <w:br/>
        <w:t xml:space="preserve">  const user = userEvent.setup()</w:t>
        <w:br/>
        <w:t xml:space="preserve">  const input = screen.getByLabelText('search-input')</w:t>
        <w:br/>
        <w:t xml:space="preserve">  await user.type(input, 'abc')</w:t>
        <w:br/>
        <w:t xml:space="preserve">  expect(input).toBeInTheDocument()</w:t>
        <w:br/>
        <w:t>})</w:t>
        <w:br/>
      </w:r>
    </w:p>
    <w:p>
      <w:pPr>
        <w:pStyle w:val="Code"/>
      </w:pPr>
      <w:r>
        <w:t>// src/App.tsx (solution skeleton)</w:t>
        <w:br/>
        <w:t>import React, { useState, startTransition } from 'react'</w:t>
        <w:br/>
        <w:br/>
        <w:t xml:space="preserve">export default function App(){ </w:t>
        <w:br/>
        <w:t xml:space="preserve">  const [query, setQuery] = useState('')</w:t>
        <w:br/>
        <w:t xml:space="preserve">  return (</w:t>
        <w:br/>
        <w:t xml:space="preserve">    &lt;main className="container"&gt;</w:t>
        <w:br/>
        <w:t xml:space="preserve">      &lt;h1 data-testid="title"&gt;PROJECT_TITLE_SAMPLE&lt;/h1&gt;</w:t>
        <w:br/>
        <w:t xml:space="preserve">      &lt;label aria-label="search"&gt;</w:t>
        <w:br/>
        <w:t xml:space="preserve">        &lt;span&gt;Search:&lt;/span&gt;</w:t>
        <w:br/>
        <w:t xml:space="preserve">        &lt;input aria-label="search-input" value={query} onChange={e =&gt; startTransition(() =&gt; setQuery(e.target.value))} /&gt;</w:t>
        <w:br/>
        <w:t xml:space="preserve">      &lt;/label&gt;</w:t>
        <w:br/>
        <w:t xml:space="preserve">      &lt;p className="card"&gt;Solution skeleton — query length: {query.length}&lt;/p&gt;</w:t>
        <w:br/>
        <w:t xml:space="preserve">    &lt;/main&gt;</w:t>
        <w:br/>
        <w:t xml:space="preserve">  )</w:t>
        <w:br/>
        <w:t>}</w:t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10 — Partea 3 (Proiecte/teme)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