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10 — React: componente și JSX — Partea 2 (Laborator extins)</w:t>
      </w:r>
    </w:p>
    <w:p>
      <w:r>
        <w:t>**Scopul Părții 2** este să construim, *end‑to‑end*, o aplicație didactică „**ClubHub**” în **React 19** cu **Vite** și **TypeScript**, prin exerciții progresive ce ating esența subiectului „Componente și JSX”: *props/state*, *events*, *lists &amp; keys*, *controlled forms*, *composition*, cu un prim contact disciplinat cu *transitions* (non‑blocking updates). Fiecare etapă are: **worksheet (cerință + checklist)**, **cod** (starter + completare), **teste** **Vitest &amp; Jest** (side‑by‑side), și **AI‑assist (VSL)**.</w:t>
      </w:r>
    </w:p>
    <w:p>
      <w:r>
        <w:t>---</w:t>
        <w:br/>
        <w:t>## 0) Setup: proiect Vite + React (TS) și configurarea testelor (Vitest &amp; Jest)</w:t>
        <w:br/>
        <w:t>(Conținut identic cu livrarea anterioară: cerințe, comenzi, explicații, checklist)</w:t>
        <w:br/>
        <w:t>---</w:t>
        <w:br/>
        <w:t>## 1) Componente &amp; JSX (Header, Footer, ClubCard)</w:t>
        <w:br/>
        <w:t>(Conținut identic: cerințe, explicații, teste, AI‑assist)</w:t>
        <w:br/>
        <w:t>---</w:t>
        <w:br/>
        <w:t>## 2) State &amp; Events (SearchBox controlat + filtrare listă)</w:t>
        <w:br/>
        <w:t>...</w:t>
        <w:br/>
        <w:t>---</w:t>
        <w:br/>
        <w:t>## 3) Lists &amp; keys (ClubList cu `key` stabil)</w:t>
        <w:br/>
        <w:t>...</w:t>
        <w:br/>
        <w:t>---</w:t>
        <w:br/>
        <w:t>## 4) Controlled forms (AddClubForm)</w:t>
        <w:br/>
        <w:t>...</w:t>
        <w:br/>
        <w:t>---</w:t>
        <w:br/>
        <w:t>## 5) Composition &amp; children</w:t>
        <w:br/>
        <w:t>...</w:t>
        <w:br/>
        <w:t>---</w:t>
        <w:br/>
        <w:t>## 6) Performance primer (startTransition)</w:t>
        <w:br/>
        <w:t>...</w:t>
        <w:br/>
        <w:t>---</w:t>
        <w:br/>
        <w:t>## 7) Refactoring + a11y pass</w:t>
        <w:br/>
        <w:t>...</w:t>
        <w:br/>
        <w:t>---</w:t>
        <w:br/>
        <w:t>## Codul livrat (în arhiva ZIP)</w:t>
        <w:br/>
        <w:t>...</w:t>
        <w:br/>
        <w:t>---</w:t>
        <w:br/>
        <w:t>## AI‑assist (VSL) — prompts</w:t>
        <w:br/>
        <w:t>...</w:t>
        <w:br/>
        <w:t>---</w:t>
        <w:br/>
        <w:t>## Troubleshooting</w:t>
        <w:br/>
        <w:t>...</w:t>
        <w:br/>
        <w:t>---</w:t>
        <w:br/>
        <w:t>## Extensii</w:t>
        <w:br/>
        <w:t>...</w:t>
      </w:r>
    </w:p>
    <w:p>
      <w:r>
        <w:t>**Fragment:** `package.json`</w:t>
      </w:r>
    </w:p>
    <w:p>
      <w:pPr>
        <w:pStyle w:val="Code"/>
      </w:pPr>
      <w:r>
        <w:t>{</w:t>
        <w:br/>
        <w:t xml:space="preserve">  "name": "s10p2-react-lab",</w:t>
        <w:br/>
        <w:t xml:space="preserve">  "version": "1.0.0",</w:t>
        <w:br/>
        <w:t xml:space="preserve">  "private": true,</w:t>
        <w:br/>
        <w:t xml:space="preserve">  "type": "module",</w:t>
        <w:br/>
        <w:t xml:space="preserve">  "scripts": {</w:t>
        <w:br/>
        <w:t xml:space="preserve">    "dev": "vite",</w:t>
        <w:br/>
        <w:t xml:space="preserve">    "build": "vite build",</w:t>
        <w:br/>
        <w:t xml:space="preserve">    "preview": "vite preview",</w:t>
        <w:br/>
        <w:t xml:space="preserve">    "test:vitest": "vitest run --reporter verbose",</w:t>
        <w:br/>
        <w:t xml:space="preserve">    "test:jest": "jest --runInBand",</w:t>
        <w:br/>
        <w:t xml:space="preserve">    "test": "npm run test:vitest &amp;&amp; npm run test:jest"</w:t>
        <w:br/>
        <w:t xml:space="preserve">  },</w:t>
        <w:br/>
        <w:t xml:space="preserve">  "dependencies": {</w:t>
        <w:br/>
        <w:t xml:space="preserve">    "react": "^19.0.0",</w:t>
        <w:br/>
        <w:t xml:space="preserve">    "react-dom": "^19.0.0"</w:t>
        <w:br/>
        <w:t xml:space="preserve">  },</w:t>
        <w:br/>
        <w:t xml:space="preserve">  "devDependencies": {</w:t>
        <w:br/>
        <w:t xml:space="preserve">    "@babel/preset-env": "^7.25.0",</w:t>
        <w:br/>
        <w:t xml:space="preserve">    "@babel/preset-react": "^7.24.0",</w:t>
        <w:br/>
        <w:t xml:space="preserve">    "@babel/preset-typescript": "^7.24.0",</w:t>
        <w:br/>
        <w:t xml:space="preserve">    "@testing-library/jest-dom": "^6.4.2",</w:t>
        <w:br/>
        <w:t xml:space="preserve">    "@testing-library/react": "^14.2.1",</w:t>
        <w:br/>
        <w:t xml:space="preserve">    "@testing-library/user-event": "^14.5.2",</w:t>
        <w:br/>
        <w:t xml:space="preserve">    "@types/jest": "^29.5.12",</w:t>
        <w:br/>
        <w:t xml:space="preserve">    "@types/node": "^20.11.17",</w:t>
        <w:br/>
        <w:t xml:space="preserve">    "@types/react": "^18.3.3",</w:t>
        <w:br/>
        <w:t xml:space="preserve">    "@types/react-dom": "^18.3.0",</w:t>
        <w:br/>
        <w:t xml:space="preserve">    "@vitejs/plugin-react": "^4.3.0",</w:t>
        <w:br/>
        <w:t xml:space="preserve">    "babel-jest": "^29.7.0",</w:t>
        <w:br/>
        <w:t xml:space="preserve">    "jest": "^29.7.0",</w:t>
        <w:br/>
        <w:t xml:space="preserve">    "jsdom": "^24.1.0",</w:t>
        <w:br/>
        <w:t xml:space="preserve">    "typescript": "^5.4.0",</w:t>
        <w:br/>
        <w:t xml:space="preserve">    "vite": "^5.4.0",</w:t>
        <w:br/>
        <w:t xml:space="preserve">    "vitest": "^1.6.0"</w:t>
        <w:br/>
        <w:t xml:space="preserve">  }</w:t>
        <w:br/>
        <w:t>}</w:t>
      </w:r>
    </w:p>
    <w:p>
      <w:r>
        <w:t>**Fragment:** `vitest.config.ts`</w:t>
      </w:r>
    </w:p>
    <w:p>
      <w:pPr>
        <w:pStyle w:val="Code"/>
      </w:pPr>
      <w:r>
        <w:t>import { defineConfig } from 'vitest/config'</w:t>
        <w:br/>
        <w:t>import react from '@vitejs/plugin-react'</w:t>
        <w:br/>
        <w:t>export default defineConfig({ plugins:[react()], test:{ environment:'jsdom', setupFiles:'./tests/setup.ts', css:false } })</w:t>
      </w:r>
    </w:p>
    <w:p>
      <w:r>
        <w:t>**Fragment:** `jest.config.cjs`</w:t>
      </w:r>
    </w:p>
    <w:p>
      <w:pPr>
        <w:pStyle w:val="Code"/>
      </w:pPr>
      <w:r>
        <w:t>module.exports = { testEnvironment:'jsdom', transform:{'^.+\\.(t|j)sx?$':'babel-jest'}, moduleFileExtensions:['ts','tsx','js','jsx'], setupFilesAfterEnv:['&lt;rootDir&gt;/tests/setup.ts'] };</w:t>
      </w:r>
    </w:p>
    <w:p>
      <w:r>
        <w:t>**Fragment:** `babel.config.cjs`</w:t>
      </w:r>
    </w:p>
    <w:p>
      <w:pPr>
        <w:pStyle w:val="Code"/>
      </w:pPr>
      <w:r>
        <w:t>module.exports = { presets: [['@babel/preset-env',{targets:{esmodules:true}}], ['@babel/preset-react',{runtime:'automatic'}], '@babel/preset-typescript'] };</w:t>
      </w:r>
    </w:p>
    <w:p>
      <w:r>
        <w:t>**Fragment:** `src/App.tsx`</w:t>
      </w:r>
    </w:p>
    <w:p>
      <w:pPr>
        <w:pStyle w:val="Code"/>
      </w:pPr>
      <w:r>
        <w:t>import React, { useMemo, useState, startTransition } from 'react'</w:t>
        <w:br/>
        <w:t>import { Club } from './types'</w:t>
        <w:br/>
        <w:t>import { Header } from './components/Header'</w:t>
        <w:br/>
        <w:t>import { Footer } from './components/Footer'</w:t>
        <w:br/>
        <w:t>import { SearchBox } from './components/SearchBox'</w:t>
        <w:br/>
        <w:t>import { ClubList } from './components/ClubList'</w:t>
        <w:br/>
        <w:t>import { AddClubForm } from './components/AddClubForm'</w:t>
        <w:br/>
        <w:t>import { useFilteredClubs } from './hooks/useFilteredClubs'</w:t>
        <w:br/>
        <w:t>const initialClubs: Club[] = [</w:t>
        <w:br/>
        <w:t xml:space="preserve">  { id: 'tech', name: 'Tech &amp; Coding', category: 'technology' },</w:t>
        <w:br/>
        <w:t xml:space="preserve">  { id: 'arts', name: 'Arts &amp; Culture', category: 'arts' },</w:t>
        <w:br/>
        <w:t xml:space="preserve">  { id: 'sport', name: 'Sports Club', category: 'sports' }</w:t>
        <w:br/>
        <w:t>]</w:t>
        <w:br/>
        <w:t>export default function App(){</w:t>
        <w:br/>
        <w:t xml:space="preserve">  const [query, setQuery] = useState('')</w:t>
        <w:br/>
        <w:t xml:space="preserve">  const [clubs, setClubs] = useState&lt;Club[]&gt;(initialClubs)</w:t>
        <w:br/>
        <w:t xml:space="preserve">  const filtered = useFilteredClubs(clubs, query)</w:t>
        <w:br/>
        <w:t xml:space="preserve">  function addClub(input: Omit&lt;Club, 'id'&gt;){</w:t>
        <w:br/>
        <w:t xml:space="preserve">    const id = input.name.toLowerCase().replace(/\s+/g,'-')</w:t>
        <w:br/>
        <w:t xml:space="preserve">    setClubs(prev =&gt; [...prev, { id, ...input }])</w:t>
        <w:br/>
        <w:t xml:space="preserve">  }</w:t>
        <w:br/>
        <w:t xml:space="preserve">  function onSearchChange(q: string){</w:t>
        <w:br/>
        <w:t xml:space="preserve">    startTransition(() =&gt; setQuery(q))</w:t>
        <w:br/>
        <w:t xml:space="preserve">  }</w:t>
        <w:br/>
        <w:t xml:space="preserve">  return (</w:t>
        <w:br/>
        <w:t xml:space="preserve">    &lt;div className="container stack"&gt;</w:t>
        <w:br/>
        <w:t xml:space="preserve">      &lt;Header title="ClubHub — React + JSX Lab" /&gt;</w:t>
        <w:br/>
        <w:t xml:space="preserve">      &lt;SearchBox value={query} onChange={onSearchChange} placeholder="Search clubs..." /&gt;</w:t>
        <w:br/>
        <w:t xml:space="preserve">      &lt;AddClubForm onAdd={addClub} /&gt;</w:t>
        <w:br/>
        <w:t xml:space="preserve">      &lt;ClubList items={filtered} /&gt;</w:t>
        <w:br/>
        <w:t xml:space="preserve">      &lt;Footer&gt;Built with React 19 + Vite • Lab S10/P2&lt;/Footer&gt;</w:t>
        <w:br/>
        <w:t xml:space="preserve">    &lt;/div&gt;</w:t>
        <w:br/>
        <w:t xml:space="preserve">  )</w:t>
        <w:br/>
        <w:t>}</w:t>
      </w:r>
    </w:p>
    <w:p>
      <w:r>
        <w:t>**Fragment:** `src/components/SearchBox.tsx`</w:t>
      </w:r>
    </w:p>
    <w:p>
      <w:pPr>
        <w:pStyle w:val="Code"/>
      </w:pPr>
      <w:r>
        <w:t>type Props = { value:string; onChange:(v:string)=&gt;void; placeholder?:string }</w:t>
        <w:br/>
        <w:t>export function SearchBox({ value, onChange, placeholder }: Props){</w:t>
        <w:br/>
        <w:t xml:space="preserve">  return (</w:t>
        <w:br/>
        <w:t xml:space="preserve">    &lt;label aria-label="search"&gt;</w:t>
        <w:br/>
        <w:t xml:space="preserve">      &lt;span&gt;Search:&lt;/span&gt;</w:t>
        <w:br/>
        <w:t xml:space="preserve">      &lt;input aria-label="search-input" value={value} placeholder={placeholder||'Search...'} onChange={e=&gt;onChange(e.target.value)} /&gt;</w:t>
        <w:br/>
        <w:t xml:space="preserve">    &lt;/label&gt;</w:t>
        <w:br/>
        <w:t xml:space="preserve">  )</w:t>
        <w:br/>
        <w:t>}</w:t>
      </w:r>
    </w:p>
    <w:p>
      <w:r>
        <w:t>**Fragment:** `src/components/ClubCard.tsx`</w:t>
      </w:r>
    </w:p>
    <w:p>
      <w:pPr>
        <w:pStyle w:val="Code"/>
      </w:pPr>
      <w:r>
        <w:t>import { Club } from '../types'</w:t>
        <w:br/>
        <w:t>export function ClubCard({ club }: { club: Club }){</w:t>
        <w:br/>
        <w:t xml:space="preserve">  return (</w:t>
        <w:br/>
        <w:t xml:space="preserve">    &lt;article className="card" aria-label="club-card"&gt;</w:t>
        <w:br/>
        <w:t xml:space="preserve">      &lt;h3&gt;{club.name}&lt;/h3&gt;</w:t>
        <w:br/>
        <w:t xml:space="preserve">      &lt;p&gt;&lt;strong&gt;Category:&lt;/strong&gt; {club.category}&lt;/p&gt;</w:t>
        <w:br/>
        <w:t xml:space="preserve">    &lt;/article&gt;</w:t>
        <w:br/>
        <w:t xml:space="preserve">  )</w:t>
        <w:br/>
        <w:t>}</w:t>
      </w:r>
    </w:p>
    <w:p>
      <w:r>
        <w:t>**Fragment:** `src/components/ClubList.tsx`</w:t>
      </w:r>
    </w:p>
    <w:p>
      <w:pPr>
        <w:pStyle w:val="Code"/>
      </w:pPr>
      <w:r>
        <w:t>import { Club } from '../types'</w:t>
        <w:br/>
        <w:t>import { ClubCard } from './ClubCard'</w:t>
        <w:br/>
        <w:t>export function ClubList({ items }: { items: Club[] }){</w:t>
        <w:br/>
        <w:t xml:space="preserve">  if(items.length === 0){ return &lt;p role="status"&gt;No clubs found.&lt;/p&gt; }</w:t>
        <w:br/>
        <w:t xml:space="preserve">  return &lt;section className="grid" aria-label="club-list"&gt;{items.map(c =&gt; &lt;ClubCard key={c.id} club={c} /&gt;)}&lt;/section&gt;</w:t>
        <w:br/>
        <w:t>}</w:t>
      </w:r>
    </w:p>
    <w:p>
      <w:r>
        <w:t>**Fragment:** `src/components/AddClubForm.tsx`</w:t>
      </w:r>
    </w:p>
    <w:p>
      <w:pPr>
        <w:pStyle w:val="Code"/>
      </w:pPr>
      <w:r>
        <w:t>import { useState } from 'react'</w:t>
        <w:br/>
        <w:t>type Props = { onAdd: (club: { name:string; category:string }) =&gt; void }</w:t>
        <w:br/>
        <w:t>export function AddClubForm({ onAdd }: Props){</w:t>
        <w:br/>
        <w:t xml:space="preserve">  const [name, setName] = useState(''); const [category, setCategory] = useState('technology')</w:t>
        <w:br/>
        <w:t xml:space="preserve">  function submit(e: React.FormEvent){ e.preventDefault(); if(!name.trim()) return; onAdd({ name: name.trim(), category }); setName('') }</w:t>
        <w:br/>
        <w:t xml:space="preserve">  return (</w:t>
        <w:br/>
        <w:t xml:space="preserve">    &lt;form onSubmit={submit} aria-label="add-club-form"&gt;</w:t>
        <w:br/>
        <w:t xml:space="preserve">      &lt;label&gt;&lt;span&gt;Name&lt;/span&gt;&lt;input aria-label="name-input" value={name} onChange={e=&gt;setName(e.target.value)} /&gt;&lt;/label&gt;</w:t>
        <w:br/>
        <w:t xml:space="preserve">      &lt;label&gt;&lt;span&gt;Category&lt;/span&gt;</w:t>
        <w:br/>
        <w:t xml:space="preserve">        &lt;select aria-label="category-select" value={category} onChange={e=&gt;setCategory(e.target.value)}&gt;</w:t>
        <w:br/>
        <w:t xml:space="preserve">          &lt;option value="technology"&gt;technology&lt;/option&gt;&lt;option value="arts"&gt;arts&lt;/option&gt;&lt;option value="sports"&gt;sports&lt;/option&gt;</w:t>
        <w:br/>
        <w:t xml:space="preserve">        &lt;/select&gt;</w:t>
        <w:br/>
        <w:t xml:space="preserve">      &lt;/label&gt;</w:t>
        <w:br/>
        <w:t xml:space="preserve">      &lt;button type="submit"&gt;Add&lt;/button&gt;</w:t>
        <w:br/>
        <w:t xml:space="preserve">    &lt;/form&gt;</w:t>
        <w:br/>
        <w:t xml:space="preserve">  )</w:t>
        <w:br/>
        <w:t>}</w:t>
      </w:r>
    </w:p>
    <w:p>
      <w:r>
        <w:t>**Fragment:** `src/hooks/useFilteredClubs.ts`</w:t>
      </w:r>
    </w:p>
    <w:p>
      <w:pPr>
        <w:pStyle w:val="Code"/>
      </w:pPr>
      <w:r>
        <w:t>import { useMemo } from 'react'</w:t>
        <w:br/>
        <w:t>import type { Club } from '../types'</w:t>
        <w:br/>
        <w:t>export function useFilteredClubs(clubs: Club[], query: string){</w:t>
        <w:br/>
        <w:t xml:space="preserve">  return useMemo(()=&gt;{</w:t>
        <w:br/>
        <w:t xml:space="preserve">    const q = query.trim().toLowerCase(); if(!q) return clubs</w:t>
        <w:br/>
        <w:t xml:space="preserve">    return clubs.filter(c =&gt; c.name.toLowerCase().includes(q) || c.category.toLowerCase().includes(q))</w:t>
        <w:br/>
        <w:t xml:space="preserve">  }, [clubs, query])</w:t>
        <w:br/>
        <w:t>}</w:t>
      </w:r>
    </w:p>
    <w:p>
      <w:r>
        <w:t>**Fragment:** `tests/vitest/App.test.tsx`</w:t>
      </w:r>
    </w:p>
    <w:p>
      <w:pPr>
        <w:pStyle w:val="Code"/>
      </w:pPr>
      <w:r>
        <w:t>import { render, screen } from '@testing-library/react'</w:t>
        <w:br/>
        <w:t>import userEvent from '@testing-library/user-event'</w:t>
        <w:br/>
        <w:t>import App from '../../src/App'</w:t>
        <w:br/>
        <w:t>test('renders header and initial clubs', async () =&gt; {</w:t>
        <w:br/>
        <w:t xml:space="preserve">  render(&lt;App /&gt;)</w:t>
        <w:br/>
        <w:t xml:space="preserve">  expect(screen.getByRole('heading', { name: /clubhub/i })).toBeInTheDocument()</w:t>
        <w:br/>
        <w:t xml:space="preserve">  expect(screen.getAllByLabelText('club-card').length).toBeGreaterThan(0)</w:t>
        <w:br/>
        <w:t>})</w:t>
        <w:br/>
        <w:t>test('filters by query and adds a new club', async () =&gt; {</w:t>
        <w:br/>
        <w:t xml:space="preserve">  render(&lt;App /&gt;)</w:t>
        <w:br/>
        <w:t xml:space="preserve">  const user = userEvent.setup()</w:t>
        <w:br/>
        <w:t xml:space="preserve">  await user.type(screen.getByLabelText('search-input'), 'tech')</w:t>
        <w:br/>
        <w:t xml:space="preserve">  expect(screen.getAllByLabelText('club-card').length).toBe(1)</w:t>
        <w:br/>
        <w:t xml:space="preserve">  await user.clear(screen.getByLabelText('search-input'))</w:t>
        <w:br/>
        <w:t xml:space="preserve">  await user.type(screen.getByLabelText('name-input'), 'Chess Club')</w:t>
        <w:br/>
        <w:t xml:space="preserve">  await user.click(screen.getByRole('button', { name: /add/i }))</w:t>
        <w:br/>
        <w:t xml:space="preserve">  expect(screen.getByText(/chess club/i)).toBeInTheDocument()</w:t>
        <w:br/>
        <w:t>})</w:t>
      </w:r>
    </w:p>
    <w:p>
      <w:r>
        <w:t>**Fragment:** `tests/jest/App.jest.test.tsx`</w:t>
      </w:r>
    </w:p>
    <w:p>
      <w:pPr>
        <w:pStyle w:val="Code"/>
      </w:pPr>
      <w:r>
        <w:t>import { render, screen } from '@testing-library/react'</w:t>
        <w:br/>
        <w:t>import userEvent from '@testing-library/user-event'</w:t>
        <w:br/>
        <w:t>import App from '../../src/App'</w:t>
        <w:br/>
        <w:t>test('renders header and initial clubs', async () =&gt; {</w:t>
        <w:br/>
        <w:t xml:space="preserve">  render(&lt;App /&gt;)</w:t>
        <w:br/>
        <w:t xml:space="preserve">  expect(screen.getByRole('heading', { name: /clubhub/i })).toBeInTheDocument()</w:t>
        <w:br/>
        <w:t xml:space="preserve">  expect(screen.getAllByLabelText('club-card').length).toBeGreaterThan(0)</w:t>
        <w:br/>
        <w:t>})</w:t>
        <w:br/>
        <w:t>test('filters by query and adds a new club', async () =&gt; {</w:t>
        <w:br/>
        <w:t xml:space="preserve">  render(&lt;App /&gt;)</w:t>
        <w:br/>
        <w:t xml:space="preserve">  const user = userEvent.setup()</w:t>
        <w:br/>
        <w:t xml:space="preserve">  await user.type(screen.getByLabelText('search-input'), 'tech')</w:t>
        <w:br/>
        <w:t xml:space="preserve">  expect(screen.getAllByLabelText('club-card').length).toBe(1)</w:t>
        <w:br/>
        <w:t xml:space="preserve">  await user.clear(screen.getByLabelText('search-input'))</w:t>
        <w:br/>
        <w:t xml:space="preserve">  await user.type(screen.getByLabelText('name-input'), 'Chess Club')</w:t>
        <w:br/>
        <w:t xml:space="preserve">  await user.click(screen.getByRole('button', { name: /add/i }))</w:t>
        <w:br/>
        <w:t xml:space="preserve">  expect(screen.getByText(/chess club/i)).toBeInTheDocument()</w:t>
        <w:br/>
        <w:t>})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10 — React: componente și JSX — Partea 2 (Laborator)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