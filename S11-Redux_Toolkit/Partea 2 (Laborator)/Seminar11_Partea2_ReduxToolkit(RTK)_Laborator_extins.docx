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Seminarul 11 — Redux Toolkit — Partea 2 (Laborator extins)</w:t>
      </w:r>
    </w:p>
    <w:p>
      <w:r>
        <w:t>**Obiectivul Părții 2** este să construim, end‑to‑end, o aplicație didactică „**ClubHub+ State**” în **React + TypeScript** cu **Redux Toolkit (RTK)**, pentru a exersa: *slices* cu `createSlice`, *entități normalizate* cu `createEntityAdapter`, *selectori memoizați* (Reselect), *flux asincron* cu `createAsyncThunk` (și, opțional, **RTK Query**), *integrare UI* (React‑Redux), *persistență minimală* și **testare duală** (**Vitest** &amp; **Jest**) pe aceeași bază de cod. Fiecare etapă include: **worksheet** (cerință + checklist), **starter code**, **teste**, și **AI‑assist** (prompts concise pentru GitHub Copilot sub VSL).</w:t>
      </w:r>
    </w:p>
    <w:p>
      <w:r>
        <w:t>---</w:t>
      </w:r>
    </w:p>
    <w:p>
      <w:r>
        <w:t>## 0) Setup: proiect Vite + RTK + testare duală + MSW</w:t>
      </w:r>
    </w:p>
    <w:p>
      <w:r>
        <w:t>**Scop.** Inițializăm proiectul cu Vite (React + TS), adăugăm `@reduxjs/toolkit`, `react-redux`, `reselect`, `msw` și configurăm **Vitest** &amp; **Jest** în paralel (JSDOM, RTL).</w:t>
      </w:r>
    </w:p>
    <w:p>
      <w:r>
        <w:t>**Pași (rezumat):**</w:t>
        <w:br/>
        <w:t xml:space="preserve">- `package.json` conține `test:vitest`, `test:jest` și `test` (ambele).  </w:t>
        <w:br/>
        <w:t xml:space="preserve">- `vitest.config.ts` și `jest.config.cjs` setează `environment: 'jsdom'` și `setupFiles` pentru `@testing-library/jest-dom` și **MSW**.  </w:t>
        <w:br/>
        <w:t>- `src/app/store.ts` expune `store`, `RootState`, `AppDispatch`; `src/app/hooks.ts` definește **typed hooks**.</w:t>
      </w:r>
    </w:p>
    <w:p>
      <w:r>
        <w:t>**Worksheet (Cerință):**</w:t>
        <w:br/>
        <w:t xml:space="preserve">- Rulează `npm i`, apoi `npm test` și `npm run dev`.  </w:t>
        <w:br/>
        <w:t>- Confirmă că testele de fum trec și UI afişează headerul.</w:t>
      </w:r>
    </w:p>
    <w:p>
      <w:r>
        <w:t>**Checklist:**</w:t>
        <w:br/>
        <w:t xml:space="preserve">- [ ] Dev server funcționează (apare „ClubHub+ State”).  </w:t>
        <w:br/>
        <w:t xml:space="preserve">- [ ] `npm test` rulează Vitest și Jest.  </w:t>
        <w:br/>
        <w:t>- [ ] `tests/setup.ts` pornește/închide **MSW** corect.</w:t>
      </w:r>
    </w:p>
    <w:p>
      <w:r>
        <w:t>---</w:t>
      </w:r>
    </w:p>
    <w:p>
      <w:r>
        <w:t>## 1) Slice `clubs` cu **entityAdapter**</w:t>
      </w:r>
    </w:p>
    <w:p>
      <w:r>
        <w:t>**Scop.** Modelăm lista de `Club` ca entități normalizate, cu *CRUD* eficient și **selectori auto‑gen** (`selectAll`, `selectById`, `selectIds`).</w:t>
      </w:r>
    </w:p>
    <w:p>
      <w:r>
        <w:t>**Pași:**</w:t>
        <w:br/>
        <w:t xml:space="preserve">- Definim `Club` (`id`, `name`, `category`).  </w:t>
        <w:br/>
        <w:t xml:space="preserve">- `createEntityAdapter&lt;Club&gt;` cu `sortComparer`.  </w:t>
        <w:br/>
        <w:t xml:space="preserve">- Starea include `status`, `error`, `query`, `category`.  </w:t>
        <w:br/>
        <w:t xml:space="preserve">- Reduceri: `upsertMany`, `removeOne`, `setQuery`, `setCategory`.  </w:t>
        <w:br/>
        <w:t>- Selectori derivați (Reselect): `selectVisibleClubs` după `query` și `category`.</w:t>
      </w:r>
    </w:p>
    <w:p>
      <w:r>
        <w:t>**Teste (unit):**</w:t>
        <w:br/>
        <w:t xml:space="preserve">- Reducer: `upsertMany` + `removeOne` actualizează corect.  </w:t>
        <w:br/>
        <w:t>- Selector: `selectVisibleClubs` filtrează previzibil.</w:t>
      </w:r>
    </w:p>
    <w:p>
      <w:r>
        <w:t xml:space="preserve">**AI‑assist (VSL):**  </w:t>
        <w:br/>
        <w:t>„Create a `createSlice` with `createEntityAdapter` for `Club` (id/name/category) + selectors and write Vitest &amp; Jest tests for CRUD and filtering.”</w:t>
      </w:r>
    </w:p>
    <w:p>
      <w:r>
        <w:t>---</w:t>
      </w:r>
    </w:p>
    <w:p>
      <w:r>
        <w:t>## 2) Integrare UI (React‑Redux): search &amp; filter controlate + add form</w:t>
      </w:r>
    </w:p>
    <w:p>
      <w:r>
        <w:t>**Scop.** Conectăm UI la store: citire cu `useAppSelector`, acțiuni cu `useAppDispatch`. Construim `SearchBox` (controlled), `CategoryFilter` (controlled) și `AddClubForm` (controlled).</w:t>
      </w:r>
    </w:p>
    <w:p>
      <w:r>
        <w:t>**Pași:**</w:t>
        <w:br/>
        <w:t xml:space="preserve">- `App.tsx`: legăm `q` și `cat` locale de store (`setQuery`, `setCategory`).  </w:t>
        <w:br/>
        <w:t xml:space="preserve">- `AddClubForm`: la `submit`, emite un obiect nou (slugify pentru `id`) → `upsertMany`.  </w:t>
        <w:br/>
        <w:t>- `ClubList`: randare eficientă, `key` stabil (`id`), empty state semantic (`role="status"`).</w:t>
      </w:r>
    </w:p>
    <w:p>
      <w:r>
        <w:t>**Teste (RTL):**</w:t>
        <w:br/>
        <w:t xml:space="preserve">- „Adaugă Robotics” + verifică afișarea cardului.  </w:t>
        <w:br/>
        <w:t>- Tastare în `search-input` → lista se reduce la rezultatele relevante.</w:t>
      </w:r>
    </w:p>
    <w:p>
      <w:r>
        <w:t xml:space="preserve">**AI‑assist:**  </w:t>
        <w:br/>
        <w:t>„Create controlled SearchBox and CategoryFilter bound to RTK store via dispatch, and verify with RTL tests that filtering works.”</w:t>
      </w:r>
    </w:p>
    <w:p>
      <w:r>
        <w:t>---</w:t>
      </w:r>
    </w:p>
    <w:p>
      <w:r>
        <w:t>## 3) Async: `createAsyncThunk` + **MSW** (mock API)</w:t>
      </w:r>
    </w:p>
    <w:p>
      <w:r>
        <w:t>**Scop.** Adăugăm `fetchClubs` (GET `/api/clubs`) cu ciclul `pending/fulfilled/rejected`. UI expune un buton „Load” și stări de `loading`/`error`.</w:t>
      </w:r>
    </w:p>
    <w:p>
      <w:r>
        <w:t>**Pași:**</w:t>
        <w:br/>
        <w:t xml:space="preserve">- Definim `fetchClubs` în slice; în `extraReducers` setăm `status` și `error`.  </w:t>
        <w:br/>
        <w:t xml:space="preserve">- `tests/msw/handlers.ts`: răspuns JSON stabil.  </w:t>
        <w:br/>
        <w:t>- `tests/setup.ts`: pornește/închide serverul (MSW Node).</w:t>
      </w:r>
    </w:p>
    <w:p>
      <w:r>
        <w:t>**Teste:**</w:t>
        <w:br/>
        <w:t xml:space="preserve">- Thunk: după `dispatch(fetchClubs())`, `status === 'succeeded'`, entitățile sunt populate.  </w:t>
        <w:br/>
        <w:t>- UI: `click` pe „Load” → apare „Tech &amp; Coding”.</w:t>
      </w:r>
    </w:p>
    <w:p>
      <w:r>
        <w:t xml:space="preserve">**AI‑assist:**  </w:t>
        <w:br/>
        <w:t>„Write a MSW handler for `/api/clubs`, and a thunk test that asserts `status` transitions and entity population.”</w:t>
      </w:r>
    </w:p>
    <w:p>
      <w:r>
        <w:t>---</w:t>
      </w:r>
    </w:p>
    <w:p>
      <w:r>
        <w:t>## 4) Persistență minimală (opțional extins)</w:t>
      </w:r>
    </w:p>
    <w:p>
      <w:r>
        <w:t>**Scop.** Middleware simplu pentru serializarea subarborelui `clubs` în `localStorage` (exercițiu).</w:t>
      </w:r>
    </w:p>
    <w:p>
      <w:r>
        <w:t>**Sugestie:** implementați un `persistMiddleware` cu debounce de 300 ms, stocând `ids`/`entities`/`query`/`category`, fără `status/error`. Test minim: spy pe `localStorage.setItem`.</w:t>
      </w:r>
    </w:p>
    <w:p>
      <w:r>
        <w:t>---</w:t>
      </w:r>
    </w:p>
    <w:p>
      <w:r>
        <w:t>## 5) RTK Query (opțional în aceeași aplicație)</w:t>
      </w:r>
    </w:p>
    <w:p>
      <w:r>
        <w:t>**Scop.** Demonstrăm separarea **server cache** (RTK Query) de **app state** (slice).</w:t>
      </w:r>
    </w:p>
    <w:p>
      <w:r>
        <w:t xml:space="preserve">**Pași:**  </w:t>
        <w:br/>
        <w:t xml:space="preserve">- `createApi` + `fetchBaseQuery`, endpoint `getClubs`, `addClub`.  </w:t>
        <w:br/>
        <w:t xml:space="preserve">- Hooks `useGetClubsQuery` / `useAddClubMutation` (doar exemplificate).  </w:t>
        <w:br/>
        <w:t>- Discuție: când folosești Query vs. thunks (laboratorul vine cu ambele ca referință).</w:t>
      </w:r>
    </w:p>
    <w:p>
      <w:r>
        <w:t>---</w:t>
      </w:r>
    </w:p>
    <w:p>
      <w:r>
        <w:t>## 6) Refactor &amp; a11y pass, apoi **test suite**</w:t>
      </w:r>
    </w:p>
    <w:p>
      <w:r>
        <w:t>**Checklist final:**</w:t>
        <w:br/>
        <w:t xml:space="preserve">- [ ] `selectVisibleClubs` nu reconstruiește obiecte (evită ruperea memoizării).  </w:t>
        <w:br/>
        <w:t xml:space="preserve">- [ ] Empty state semantic + `aria` labels coerente.  </w:t>
        <w:br/>
        <w:t xml:space="preserve">- [ ] Testele de reducer, selectors, thunk, App trec în ambele framework‑uri.  </w:t>
        <w:br/>
        <w:t>- [ ] (Opțional) middleware persistență funcțional; Query hook valid.</w:t>
      </w:r>
    </w:p>
    <w:p>
      <w:r>
        <w:t>---</w:t>
      </w:r>
    </w:p>
    <w:p>
      <w:r>
        <w:t>## Codul livrat (în arhiva ZIP)</w:t>
      </w:r>
    </w:p>
    <w:p>
      <w:r>
        <w:t xml:space="preserve">- **RTK core**: `clubsSlice.ts` (adapter + thunk + selectors).  </w:t>
        <w:br/>
        <w:t xml:space="preserve">- **Store**: `app/store.ts`, `app/hooks.ts` (typed hooks).  </w:t>
        <w:br/>
        <w:t xml:space="preserve">- **UI**: `SearchBox`, `CategoryFilter`, `AddClubForm`, `ClubList`.  </w:t>
        <w:br/>
        <w:t xml:space="preserve">- **MSW**: `tests/msw/handlers.ts`, `tests/msw/server.ts`, `tests/setup.ts`.  </w:t>
        <w:br/>
        <w:t xml:space="preserve">- **Teste**: reducer/selectors/thunk/App (Vitest &amp; Jest).  </w:t>
        <w:br/>
        <w:t>- **Docs**: `docs/WORKSHEET.md`, `docs/README.md` (pași, criterii).</w:t>
      </w:r>
    </w:p>
    <w:p>
      <w:r>
        <w:t>---</w:t>
      </w:r>
    </w:p>
    <w:p>
      <w:r>
        <w:t>## AI‑assist (VSL): prompts recomandate (copiere directă în IDE)</w:t>
      </w:r>
    </w:p>
    <w:p>
      <w:r>
        <w:t xml:space="preserve">- „Generate a Redux Toolkit slice with `createEntityAdapter` for clubs (id,name,category) and write Vitest tests for `upsertMany` and `removeOne`.”  </w:t>
        <w:br/>
        <w:t xml:space="preserve">- „Create `selectVisibleClubs(query, category)` using `createSelector` and test recomputation count when irrelevant state changes.”  </w:t>
        <w:br/>
        <w:t xml:space="preserve">- „Implement `createAsyncThunk` `fetchClubs`, write MSW handler for `/api/clubs`, and test status transitions.”  </w:t>
        <w:br/>
        <w:t>- „Wire up React components (SearchBox, CategoryFilter, AddClubForm) to Redux store with typed hooks, and verify behaviour with RTL.”</w:t>
      </w:r>
    </w:p>
    <w:p>
      <w:r>
        <w:t>---</w:t>
      </w:r>
    </w:p>
    <w:p>
      <w:r>
        <w:t>## Troubleshooting (tipic)</w:t>
      </w:r>
    </w:p>
    <w:p>
      <w:r>
        <w:t xml:space="preserve">- **Jest nu transpilează TSX** → verifică `babel-jest` + preseturi; `testEnvironment:'jsdom'`.  </w:t>
        <w:br/>
        <w:t xml:space="preserve">- **Vitest fără JSDOM** → `environment:'jsdom'` + `setupFiles` corecte.  </w:t>
        <w:br/>
        <w:t xml:space="preserve">- **MSW nu răspunde** → import corect `tests/setup.ts`; nu amesteca *browser* vs. *node server* în teste.  </w:t>
        <w:br/>
        <w:t>- **Flaky tests** → folosește `userEvent` și *await* pentru UI asincron; izolează testele de stat global persistent.</w:t>
      </w:r>
    </w:p>
    <w:p>
      <w:r>
        <w:t>Succes în laborator!</w:t>
      </w:r>
    </w:p>
    <w:p>
      <w:r>
        <w:t>**Fragment:** `package.json`</w:t>
      </w:r>
    </w:p>
    <w:p>
      <w:pPr>
        <w:pStyle w:val="Code"/>
      </w:pPr>
      <w:r>
        <w:t>{</w:t>
        <w:br/>
        <w:t xml:space="preserve">  "name": "s11p2-rtk-lab",</w:t>
        <w:br/>
        <w:t xml:space="preserve">  "version": "1.0.0",</w:t>
        <w:br/>
        <w:t xml:space="preserve">  "private": true,</w:t>
        <w:br/>
        <w:t xml:space="preserve">  "type": "module",</w:t>
        <w:br/>
        <w:t xml:space="preserve">  "scripts": {</w:t>
        <w:br/>
        <w:t xml:space="preserve">    "dev": "vite",</w:t>
        <w:br/>
        <w:t xml:space="preserve">    "build": "vite build",</w:t>
        <w:br/>
        <w:t xml:space="preserve">    "preview": "vite preview",</w:t>
        <w:br/>
        <w:t xml:space="preserve">    "test:vitest": "vitest run --reporter verbose",</w:t>
        <w:br/>
        <w:t xml:space="preserve">    "test:jest": "jest --runInBand",</w:t>
        <w:br/>
        <w:t xml:space="preserve">    "test": "npm run test:vitest &amp;&amp; npm run test:jest"</w:t>
        <w:br/>
        <w:t xml:space="preserve">  },</w:t>
        <w:br/>
        <w:t xml:space="preserve">  "dependencies": {</w:t>
        <w:br/>
        <w:t xml:space="preserve">    "@reduxjs/toolkit": "^2.2.0",</w:t>
        <w:br/>
        <w:t xml:space="preserve">    "react": "^19.0.0",</w:t>
        <w:br/>
        <w:t xml:space="preserve">    "react-dom": "^19.0.0",</w:t>
        <w:br/>
        <w:t xml:space="preserve">    "react-redux": "^9.1.2",</w:t>
        <w:br/>
        <w:t xml:space="preserve">    "reselect": "^5.1.0"</w:t>
        <w:br/>
        <w:t xml:space="preserve">  },</w:t>
        <w:br/>
        <w:t xml:space="preserve">  "devDependencies": {</w:t>
        <w:br/>
        <w:t xml:space="preserve">    "@babel/preset-env": "^7.25.0",</w:t>
        <w:br/>
        <w:t xml:space="preserve">    "@babel/preset-react": "^7.24.0",</w:t>
        <w:br/>
        <w:t xml:space="preserve">    "@babel/preset-typescript": "^7.24.0",</w:t>
        <w:br/>
        <w:t xml:space="preserve">    "@testing-library/jest-dom": "^6.4.2",</w:t>
        <w:br/>
        <w:t xml:space="preserve">    "@testing-library/react": "^14.2.1",</w:t>
        <w:br/>
        <w:t xml:space="preserve">    "@testing-library/user-event": "^14.5.2",</w:t>
        <w:br/>
        <w:t xml:space="preserve">    "@types/jest": "^29.5.12",</w:t>
        <w:br/>
        <w:t xml:space="preserve">    "@types/node": "^20.11.17",</w:t>
        <w:br/>
        <w:t xml:space="preserve">    "@types/react": "^18.3.3",</w:t>
        <w:br/>
        <w:t xml:space="preserve">    "@types/react-dom": "^18.3.0",</w:t>
        <w:br/>
        <w:t xml:space="preserve">    "@vitejs/plugin-react": "^4.3.0",</w:t>
        <w:br/>
        <w:t xml:space="preserve">    "babel-jest": "^29.7.0",</w:t>
        <w:br/>
        <w:t xml:space="preserve">    "jest": "^29.7.0",</w:t>
        <w:br/>
        <w:t xml:space="preserve">    "jsdom": "^24.1.0",</w:t>
        <w:br/>
        <w:t xml:space="preserve">    "msw": "^2.3.1",</w:t>
        <w:br/>
        <w:t xml:space="preserve">    "typescript": "^5.4.0",</w:t>
        <w:br/>
        <w:t xml:space="preserve">    "vite": "^5.4.0",</w:t>
        <w:br/>
        <w:t xml:space="preserve">    "vitest": "^1.6.0"</w:t>
        <w:br/>
        <w:t xml:space="preserve">  }</w:t>
        <w:br/>
        <w:t>}</w:t>
      </w:r>
    </w:p>
    <w:p>
      <w:r>
        <w:t>**Fragment:** `src/app/store.ts`</w:t>
      </w:r>
    </w:p>
    <w:p>
      <w:pPr>
        <w:pStyle w:val="Code"/>
      </w:pPr>
      <w:r>
        <w:t>import { configureStore } from '@reduxjs/toolkit'</w:t>
        <w:br/>
        <w:t>import clubsReducer from '../features/clubs/clubsSlice'</w:t>
        <w:br/>
        <w:t>import { clubsApi } from '../services/clubsApi'</w:t>
        <w:br/>
        <w:br/>
        <w:t>export const store = configureStore({</w:t>
        <w:br/>
        <w:t xml:space="preserve">  reducer: {</w:t>
        <w:br/>
        <w:t xml:space="preserve">    clubs: clubsReducer,</w:t>
        <w:br/>
        <w:t xml:space="preserve">    [clubsApi.reducerPath]: clubsApi.reducer,</w:t>
        <w:br/>
        <w:t xml:space="preserve">  },</w:t>
        <w:br/>
        <w:t xml:space="preserve">  middleware: (getDefault) =&gt; getDefault().concat(clubsApi.middleware),</w:t>
        <w:br/>
        <w:t xml:space="preserve">  devTools: true</w:t>
        <w:br/>
        <w:t>})</w:t>
        <w:br/>
        <w:br/>
        <w:t>export type RootState = ReturnType&lt;typeof store.getState&gt;</w:t>
        <w:br/>
        <w:t>export type AppDispatch = typeof store.dispatch</w:t>
      </w:r>
    </w:p>
    <w:p>
      <w:r>
        <w:t>**Fragment:** `src/features/clubs/clubsSlice.ts`</w:t>
      </w:r>
    </w:p>
    <w:p>
      <w:pPr>
        <w:pStyle w:val="Code"/>
      </w:pPr>
      <w:r>
        <w:t>import { createSlice, createEntityAdapter, createAsyncThunk, createSelector } from '@reduxjs/toolkit'</w:t>
        <w:br/>
        <w:t>import type { RootState } from '../../app/store'</w:t>
        <w:br/>
        <w:br/>
        <w:t>export type Club = { id: string; name: string; category: string }</w:t>
        <w:br/>
        <w:br/>
        <w:t>export const fetchClubs = createAsyncThunk&lt;Club[]&gt;('clubs/fetchClubs', async () =&gt; {</w:t>
        <w:br/>
        <w:t xml:space="preserve">  const res = await fetch('/api/clubs')</w:t>
        <w:br/>
        <w:t xml:space="preserve">  if(!res.ok) throw new Error('Network error')</w:t>
        <w:br/>
        <w:t xml:space="preserve">  return await res.json() as Club[]</w:t>
        <w:br/>
        <w:t>})</w:t>
        <w:br/>
        <w:br/>
        <w:t>const clubsAdapter = createEntityAdapter&lt;Club&gt;({</w:t>
        <w:br/>
        <w:t xml:space="preserve">  sortComparer: (a, b) =&gt; a.name.localeCompare(b.name)</w:t>
        <w:br/>
        <w:t>})</w:t>
        <w:br/>
        <w:br/>
        <w:t>const initial = clubsAdapter.getInitialState({</w:t>
        <w:br/>
        <w:t xml:space="preserve">  status: 'idle' as 'idle'|'loading'|'succeeded'|'failed',</w:t>
        <w:br/>
        <w:t xml:space="preserve">  error: null as string|null,</w:t>
        <w:br/>
        <w:t xml:space="preserve">  query: '',</w:t>
        <w:br/>
        <w:t xml:space="preserve">  category: 'all' as 'all'|'technology'|'arts'|'sports'</w:t>
        <w:br/>
        <w:t>})</w:t>
        <w:br/>
        <w:br/>
        <w:t>const clubsSlice = createSlice({</w:t>
        <w:br/>
        <w:t xml:space="preserve">  name: 'clubs',</w:t>
        <w:br/>
        <w:t xml:space="preserve">  initialState: initial,</w:t>
        <w:br/>
        <w:t xml:space="preserve">  reducers: {</w:t>
        <w:br/>
        <w:t xml:space="preserve">    setQuery(state, action: { payload: string }) { state.query = action.payload },</w:t>
        <w:br/>
        <w:t xml:space="preserve">    setCategory(state, action: { payload: 'all'|'technology'|'arts'|'sports' }) { state.category = action.payload },</w:t>
        <w:br/>
        <w:t xml:space="preserve">    upsertMany: clubsAdapter.upsertMany,</w:t>
        <w:br/>
        <w:t xml:space="preserve">    removeOne: clubsAdapter.removeOne,</w:t>
        <w:br/>
        <w:t xml:space="preserve">  },</w:t>
        <w:br/>
        <w:t xml:space="preserve">  extraReducers: builder =&gt; {</w:t>
        <w:br/>
        <w:t xml:space="preserve">    builder</w:t>
        <w:br/>
        <w:t xml:space="preserve">      .addCase(fetchClubs.pending, (state) =&gt; { state.status = 'loading'; state.error = null })</w:t>
        <w:br/>
        <w:t xml:space="preserve">      .addCase(fetchClubs.fulfilled, (state, action) =&gt; {</w:t>
        <w:br/>
        <w:t xml:space="preserve">        state.status = 'succeeded'</w:t>
        <w:br/>
        <w:t xml:space="preserve">        clubsAdapter.setAll(state, action.payload)</w:t>
        <w:br/>
        <w:t xml:space="preserve">      })</w:t>
        <w:br/>
        <w:t xml:space="preserve">      .addCase(fetchClubs.rejected, (state, action) =&gt; {</w:t>
        <w:br/>
        <w:t xml:space="preserve">        state.status = 'failed'</w:t>
        <w:br/>
        <w:t xml:space="preserve">        state.error = String(action.error.message || 'error')</w:t>
        <w:br/>
        <w:t xml:space="preserve">      })</w:t>
        <w:br/>
        <w:t xml:space="preserve">  }</w:t>
        <w:br/>
        <w:t>})</w:t>
        <w:br/>
        <w:br/>
        <w:t>export const { setQuery, setCategory, upsertMany, removeOne } = clubsSlice.actions</w:t>
        <w:br/>
        <w:t>export default clubsSlice.reducer</w:t>
        <w:br/>
        <w:br/>
        <w:t>// selectors</w:t>
        <w:br/>
        <w:t>const base = (s: RootState) =&gt; s.clubs</w:t>
        <w:br/>
        <w:t>export const clubsSelectors = clubsAdapter.getSelectors&lt;RootState&gt;((s) =&gt; s.clubs)</w:t>
        <w:br/>
        <w:t>export const selectQuery = (s: RootState) =&gt; base(s).query</w:t>
        <w:br/>
        <w:t>export const selectCategory = (s: RootState) =&gt; base(s).category</w:t>
        <w:br/>
        <w:t>export const selectStatus = (s: RootState) =&gt; base(s).status</w:t>
        <w:br/>
        <w:t>export const selectError = (s: RootState) =&gt; base(s).error</w:t>
        <w:br/>
        <w:br/>
        <w:t>export const selectVisibleClubs = createSelector(</w:t>
        <w:br/>
        <w:t xml:space="preserve">  [clubsSelectors.selectAll, selectQuery, selectCategory],</w:t>
        <w:br/>
        <w:t xml:space="preserve">  (list, q, cat) =&gt; {</w:t>
        <w:br/>
        <w:t xml:space="preserve">    const query = q.trim().toLowerCase()</w:t>
        <w:br/>
        <w:t xml:space="preserve">    return list.filter(c =&gt; {</w:t>
        <w:br/>
        <w:t xml:space="preserve">      const okQ = !query || c.name.toLowerCase().includes(query) || c.category.toLowerCase().includes(query)</w:t>
        <w:br/>
        <w:t xml:space="preserve">      const okC = cat === 'all' || c.category === cat</w:t>
        <w:br/>
        <w:t xml:space="preserve">      return okQ &amp;&amp; okC</w:t>
        <w:br/>
        <w:t xml:space="preserve">    })</w:t>
        <w:br/>
        <w:t xml:space="preserve">  }</w:t>
        <w:br/>
        <w:t>)</w:t>
      </w:r>
    </w:p>
    <w:p>
      <w:r>
        <w:t>**Fragment:** `src/services/clubsApi.ts`</w:t>
      </w:r>
    </w:p>
    <w:p>
      <w:pPr>
        <w:pStyle w:val="Code"/>
      </w:pPr>
      <w:r>
        <w:t>import { createApi, fetchBaseQuery } from '@reduxjs/toolkit/query/react'</w:t>
        <w:br/>
        <w:t>import type { Club } from '../features/clubs/clubsSlice'</w:t>
        <w:br/>
        <w:br/>
        <w:t>export const clubsApi = createApi({</w:t>
        <w:br/>
        <w:t xml:space="preserve">  reducerPath: 'clubsApi',</w:t>
        <w:br/>
        <w:t xml:space="preserve">  baseQuery: fetchBaseQuery({ baseUrl: '/api' }),</w:t>
        <w:br/>
        <w:t xml:space="preserve">  tagTypes: ['Clubs'],</w:t>
        <w:br/>
        <w:t xml:space="preserve">  endpoints: builder =&gt; ({</w:t>
        <w:br/>
        <w:t xml:space="preserve">    getClubs: builder.query&lt;Club[], void&gt;({</w:t>
        <w:br/>
        <w:t xml:space="preserve">      query: () =&gt; '/clubs',</w:t>
        <w:br/>
        <w:t xml:space="preserve">      providesTags: (result) =&gt; result</w:t>
        <w:br/>
        <w:t xml:space="preserve">        ? [...result.map(({ id }) =&gt; ({ type: 'Clubs' as const, id })), { type: 'Clubs', id: 'LIST' }]</w:t>
        <w:br/>
        <w:t xml:space="preserve">        : [{ type: 'Clubs', id: 'LIST' }]</w:t>
        <w:br/>
        <w:t xml:space="preserve">    }),</w:t>
        <w:br/>
        <w:t xml:space="preserve">    addClub: builder.mutation&lt;Club, Partial&lt;Club&gt;&gt;({</w:t>
        <w:br/>
        <w:t xml:space="preserve">      query: (body) =&gt; ({ url: '/clubs', method: 'POST', body }),</w:t>
        <w:br/>
        <w:t xml:space="preserve">      invalidatesTags: [{ type: 'Clubs', id: 'LIST' }]</w:t>
        <w:br/>
        <w:t xml:space="preserve">    })</w:t>
        <w:br/>
        <w:t xml:space="preserve">  })</w:t>
        <w:br/>
        <w:t>})</w:t>
        <w:br/>
        <w:br/>
        <w:t>export const { useGetClubsQuery, useAddClubMutation } = clubsApi</w:t>
      </w:r>
    </w:p>
    <w:p>
      <w:r>
        <w:t>**Fragment:** `tests/msw/handlers.ts`</w:t>
      </w:r>
    </w:p>
    <w:p>
      <w:pPr>
        <w:pStyle w:val="Code"/>
      </w:pPr>
      <w:r>
        <w:t>import { http, HttpResponse } from 'msw'</w:t>
        <w:br/>
        <w:br/>
        <w:t>export const handlers = [</w:t>
        <w:br/>
        <w:t xml:space="preserve">  http.get('/api/clubs', async () =&gt; {</w:t>
        <w:br/>
        <w:t xml:space="preserve">    return HttpResponse.json([</w:t>
        <w:br/>
        <w:t xml:space="preserve">      { id: 'tech', name: 'Tech &amp; Coding', category: 'technology' },</w:t>
        <w:br/>
        <w:t xml:space="preserve">      { id: 'arts', name: 'Arts &amp; Culture', category: 'arts' },</w:t>
        <w:br/>
        <w:t xml:space="preserve">      { id: 'sport', name: 'Sports Club', category: 'sports' }</w:t>
        <w:br/>
        <w:t xml:space="preserve">    ])</w:t>
        <w:br/>
        <w:t xml:space="preserve">  }),</w:t>
        <w:br/>
        <w:t>]</w:t>
      </w:r>
    </w:p>
    <w:p>
      <w:r>
        <w:t>**Fragment:** `tests/setup.ts`</w:t>
      </w:r>
    </w:p>
    <w:p>
      <w:pPr>
        <w:pStyle w:val="Code"/>
      </w:pPr>
      <w:r>
        <w:t>import '@testing-library/jest-dom'</w:t>
        <w:br/>
        <w:t>import { server } from './msw/server'</w:t>
        <w:br/>
        <w:br/>
        <w:t>beforeAll(() =&gt; server.listen())</w:t>
        <w:br/>
        <w:t>afterEach(() =&gt; server.resetHandlers())</w:t>
        <w:br/>
        <w:t>afterAll(() =&gt; server.close())</w:t>
      </w:r>
    </w:p>
    <w:p>
      <w:r>
        <w:t>**Fragment:** `tests/vitest/thunk.test.ts`</w:t>
      </w:r>
    </w:p>
    <w:p>
      <w:pPr>
        <w:pStyle w:val="Code"/>
      </w:pPr>
      <w:r>
        <w:t>import { fetchClubs } from '../../src/features/clubs/clubsSlice'</w:t>
        <w:br/>
        <w:t>import { configureStore } from '@reduxjs/toolkit'</w:t>
        <w:br/>
        <w:t>import clubsReducer from '../../src/features/clubs/clubsSlice'</w:t>
        <w:br/>
        <w:br/>
        <w:t>test('fetchClubs fulfills and sets items', async () =&gt; {</w:t>
        <w:br/>
        <w:t xml:space="preserve">  const store = configureStore({ reducer: { clubs: clubsReducer } })</w:t>
        <w:br/>
        <w:t xml:space="preserve">  await store.dispatch&lt;any&gt;(fetchClubs())</w:t>
        <w:br/>
        <w:t xml:space="preserve">  const state = store.getState().clubs as any</w:t>
        <w:br/>
        <w:t xml:space="preserve">  expect(state.status).toBe('succeeded')</w:t>
        <w:br/>
        <w:t xml:space="preserve">  expect(Object.keys(state.entities).length).toBeGreaterThan(0)</w:t>
        <w:br/>
        <w:t>})</w:t>
      </w:r>
    </w:p>
    <w:p>
      <w:r>
        <w:t>**Fragment:** `tests/vitest/App.test.tsx`</w:t>
      </w:r>
    </w:p>
    <w:p>
      <w:pPr>
        <w:pStyle w:val="Code"/>
      </w:pPr>
      <w:r>
        <w:t>import { render, screen } from '@testing-library/react'</w:t>
        <w:br/>
        <w:t>import userEvent from '@testing-library/user-event'</w:t>
        <w:br/>
        <w:t>import { Provider } from 'react-redux'</w:t>
        <w:br/>
        <w:t>import { configureStore } from '@reduxjs/toolkit'</w:t>
        <w:br/>
        <w:t>import clubsReducer from '../../src/features/clubs/clubsSlice'</w:t>
        <w:br/>
        <w:t>import App from '../../src/App'</w:t>
        <w:br/>
        <w:br/>
        <w:t>function setup(){</w:t>
        <w:br/>
        <w:t xml:space="preserve">  const store = configureStore({ reducer: { clubs: clubsReducer } })</w:t>
        <w:br/>
        <w:t xml:space="preserve">  render(&lt;Provider store={store}&gt;&lt;App/&gt;&lt;/Provider&gt;)</w:t>
        <w:br/>
        <w:t xml:space="preserve">  return { store }</w:t>
        <w:br/>
        <w:t>}</w:t>
        <w:br/>
        <w:br/>
        <w:t>test('adds a club and filters', async () =&gt; {</w:t>
        <w:br/>
        <w:t xml:space="preserve">  setup()</w:t>
        <w:br/>
        <w:t xml:space="preserve">  const user = userEvent.setup()</w:t>
        <w:br/>
        <w:t xml:space="preserve">  await user.type(screen.getByLabelText('name-input'), 'Robotics')</w:t>
        <w:br/>
        <w:t xml:space="preserve">  await user.click(screen.getByRole('button', { name: /add/i }))</w:t>
        <w:br/>
        <w:t xml:space="preserve">  expect(screen.getByText(/Robotics/i)).toBeInTheDocument()</w:t>
        <w:br/>
        <w:t xml:space="preserve">  await user.type(screen.getByLabelText('search-input'), 'robo')</w:t>
        <w:br/>
        <w:t xml:space="preserve">  expect(screen.getAllByLabelText('club-card').length).toBe(1)</w:t>
        <w:br/>
        <w:t>})</w:t>
        <w:br/>
        <w:br/>
        <w:t>test('loads clubs via thunk', async () =&gt; {</w:t>
        <w:br/>
        <w:t xml:space="preserve">  setup()</w:t>
        <w:br/>
        <w:t xml:space="preserve">  const user = userEvent.setup()</w:t>
        <w:br/>
        <w:t xml:space="preserve">  await user.click(screen.getByLabelText('load-btn'))</w:t>
        <w:br/>
        <w:t xml:space="preserve">  expect(await screen.findByText(/Tech &amp; Coding/i)).toBeInTheDocument()</w:t>
        <w:br/>
        <w:t>})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fldSimple w:instr="PAGE"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Seminarul 11 — Redux Toolkit — Partea 2 (Laborator)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