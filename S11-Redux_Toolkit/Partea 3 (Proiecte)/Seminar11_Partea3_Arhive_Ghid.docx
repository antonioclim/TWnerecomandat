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Ghid de utilizare — Arhive (Seminarul 11, Partea 3)</w:t>
      </w:r>
    </w:p>
    <w:p>
      <w:r>
        <w:br/>
        <w:t>## Arhive livrate</w:t>
        <w:br/>
        <w:t>1) **s11p3-standalone.zip** — toate cele 45 de proiecte, fiecare cu `starter/` + `solution/`, testare duală (Vitest &amp; Jest) și README.</w:t>
        <w:br/>
        <w:t>2) **s11p3-monorepo.zip** — PNPM workspaces; toate **starter-ele** în `packages/*` (fără soluții) pentru lucru incremental și CI la scară.</w:t>
        <w:br/>
        <w:t>3) **s11p3-readmes.zip** — toate README‑urile (starter + solution) într‑un singur pachet (audit rapid).</w:t>
        <w:br/>
        <w:br/>
        <w:t>## Cum rulezi un proiect (standalone)</w:t>
        <w:br/>
        <w:t>```bash</w:t>
        <w:br/>
        <w:t>unzip s11p3-standalone.zip</w:t>
        <w:br/>
        <w:t>cd s11p3-standalone/L1/L1-P01/starter</w:t>
        <w:br/>
        <w:t>npm i</w:t>
        <w:br/>
        <w:t>npm test</w:t>
        <w:br/>
        <w:t>npm run dev</w:t>
        <w:br/>
        <w:t>```</w:t>
        <w:br/>
        <w:br/>
        <w:t>## Cum rulezi monorepo (PNPM)</w:t>
        <w:br/>
        <w:t>```bash</w:t>
        <w:br/>
        <w:t>unzip s11p3-monorepo.zip</w:t>
        <w:br/>
        <w:t>cd s11p3-monorepo</w:t>
        <w:br/>
        <w:t>pnpm i -w</w:t>
        <w:br/>
        <w:t>pnpm -w run test</w:t>
        <w:br/>
        <w:t>pnpm --filter l1-p01-starter run dev</w:t>
        <w:br/>
        <w:t>```</w:t>
        <w:br/>
        <w:br/>
        <w:t>## Structură standard de proiect</w:t>
        <w:br/>
        <w:t>- `src/app/` (store.ts, hooks.ts)</w:t>
        <w:br/>
        <w:t>- `src/features/clubs/` (clubsSlice.ts — diferă între starter/solution și între niveluri)</w:t>
        <w:br/>
        <w:t>- `src/services/` (doar la L3: `clubsApi.ts` — RTK Query)</w:t>
        <w:br/>
        <w:t>- `src/App.tsx`, `src/main.tsx`, `index.html`, `src/styles.css`</w:t>
        <w:br/>
        <w:t>- `tests/` — `setup.ts`, plus suite Vitest/Jest (L1: logic; L2: async thunk; L3: query service)</w:t>
        <w:br/>
        <w:t>- `vite.config.ts`, `vitest.config.ts`, `jest.config.cjs`, `babel.config.cjs`, `tsconfig.json`</w:t>
        <w:br/>
        <w:br/>
        <w:t>## Troubleshooting</w:t>
        <w:br/>
        <w:t>- **Eșec de build/test**: verifică versiunea Node și instalarea dependențelor.</w:t>
        <w:br/>
        <w:t>- **Jest TSX**: necesită `babel-jest` + preseturi corecte (inclus deja).</w:t>
        <w:br/>
        <w:t>- **Vitest JSDOM**: `environment: 'jsdom'` și `setupFiles` sunt setate.</w:t>
        <w:br/>
        <w:t>- **Testele L2**: necesită `msw` la runtime (start/stop în `tests/setup.ts`).</w:t>
        <w:br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fldSimple w:instr="PAGE"/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Seminarul 11 — Partea 3 — Ghid arhive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76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