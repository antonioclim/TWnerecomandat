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11 — Redux Toolkit — Partea 3 (Proiecte/teme, extins)</w:t>
      </w:r>
    </w:p>
    <w:p>
      <w:r>
        <w:br/>
        <w:t>Această Parte 3 propune **45 de proiecte** (15 × L1, 15 × L2, 15 × L3) pentru consolidarea **Redux Toolkit** într‑un mod progresiv. Fiecare proiect vine cu:</w:t>
        <w:br/>
        <w:t>• **specificații**, **learning goals**, **sugestii AI‑assist (VSL)**,</w:t>
        <w:br/>
        <w:t>• un **starter** (în care testele pot pica) și o **solution** (minimă, verde),</w:t>
        <w:br/>
        <w:t>• **teste duale** (Vitest &amp; Jest) și **README.md** dedicat,</w:t>
        <w:br/>
        <w:t>• integrare de bază cu **TypeScript** și structură RTK standard.</w:t>
        <w:br/>
        <w:br/>
        <w:t>Nivelurile acoperă: L1 — *fundamente (slice, entityAdapter, selectors, wiring UI)*; L2 — *asincron (thunks + MSW), persistență, middleware, Reselect perf, code‑splitting, RTK Query intro*; L3 — *modele avansate (multi‑entity, Query avansat, optimistic robust, WS middleware, SSR/hydration, cross‑slice, Zod, profilare, migrare, securitate)*.</w:t>
        <w:br/>
      </w:r>
    </w:p>
    <w:p>
      <w:r>
        <w:br/>
        <w:t># L1 (Fundamental) — 15 proiecte</w:t>
      </w:r>
    </w:p>
    <w:p>
      <w:r>
        <w:br/>
        <w:t>## L1-P01 — Slice Basics: Counter state</w:t>
      </w:r>
    </w:p>
    <w:p>
      <w:r>
        <w:t>**Tema:** Slice Basics: Counter state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L1-P02 — Entity Adapter Intro: Clubs list</w:t>
      </w:r>
    </w:p>
    <w:p>
      <w:r>
        <w:t>**Tema:** Entity Adapter Intro: Clubs list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L1-P03 — Selectors Basics: Visible clubs by query</w:t>
      </w:r>
    </w:p>
    <w:p>
      <w:r>
        <w:t>**Tema:** Selectors Basics: Visible clubs by query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L1-P04 — UI Wiring: useAppSelector/useAppDispatch</w:t>
      </w:r>
    </w:p>
    <w:p>
      <w:r>
        <w:t>**Tema:** UI Wiring: useAppSelector/useAppDispatch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L1-P05 — Controlled Forms: Add Club</w:t>
      </w:r>
    </w:p>
    <w:p>
      <w:r>
        <w:t>**Tema:** Controlled Forms: Add Club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L1-P06 — Filtering by Category</w:t>
      </w:r>
    </w:p>
    <w:p>
      <w:r>
        <w:t>**Tema:** Filtering by Category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L1-P07 — Persist Middleware (intro)</w:t>
      </w:r>
    </w:p>
    <w:p>
      <w:r>
        <w:t>**Tema:** Persist Middleware (intro)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L1-P08 — Reselect Memoization Basics</w:t>
      </w:r>
    </w:p>
    <w:p>
      <w:r>
        <w:t>**Tema:** Reselect Memoization Basics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L1-P09 — Feature Foldering</w:t>
      </w:r>
    </w:p>
    <w:p>
      <w:r>
        <w:t>**Tema:** Feature Foldering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L1-P10 — DevTools Sanity</w:t>
      </w:r>
    </w:p>
    <w:p>
      <w:r>
        <w:t>**Tema:** DevTools Sanity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L1-P11 — Error Handling (sync)</w:t>
      </w:r>
    </w:p>
    <w:p>
      <w:r>
        <w:t>**Tema:** Error Handling (sync)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L1-P12 — Type‑safe Actions (PayloadAction)</w:t>
      </w:r>
    </w:p>
    <w:p>
      <w:r>
        <w:t>**Tema:** Type‑safe Actions (PayloadAction)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L1-P13 — Remove/Update Entities</w:t>
      </w:r>
    </w:p>
    <w:p>
      <w:r>
        <w:t>**Tema:** Remove/Update Entities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L1-P14 — Empty State &amp; A11y</w:t>
      </w:r>
    </w:p>
    <w:p>
      <w:r>
        <w:t>**Tema:** Empty State &amp; A11y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L1-P15 — Integration Smoke</w:t>
      </w:r>
    </w:p>
    <w:p>
      <w:r>
        <w:t>**Tema:** Integration Smoke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 L2 (Intermediar) — 15 proiecte</w:t>
      </w:r>
    </w:p>
    <w:p>
      <w:r>
        <w:br/>
        <w:t>## L2-P01 — Async Thunk: fetchClubs + MSW</w:t>
      </w:r>
    </w:p>
    <w:p>
      <w:r>
        <w:t>**Tema:** Async Thunk: fetchClubs + MSW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L2-P02 — CRUD Thunks (add/update/delete)</w:t>
      </w:r>
    </w:p>
    <w:p>
      <w:r>
        <w:t>**Tema:** CRUD Thunks (add/update/delete)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L2-P03 — Optimistic Update (basic)</w:t>
      </w:r>
    </w:p>
    <w:p>
      <w:r>
        <w:t>**Tema:** Optimistic Update (basic)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L2-P04 — Pagination slice + selector</w:t>
      </w:r>
    </w:p>
    <w:p>
      <w:r>
        <w:t>**Tema:** Pagination slice + selector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L2-P05 — Search + Category chaining</w:t>
      </w:r>
    </w:p>
    <w:p>
      <w:r>
        <w:t>**Tema:** Search + Category chaining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L2-P06 — Logger Middleware</w:t>
      </w:r>
    </w:p>
    <w:p>
      <w:r>
        <w:t>**Tema:** Logger Middleware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L2-P07 — Persist Subtree + Rehydrate</w:t>
      </w:r>
    </w:p>
    <w:p>
      <w:r>
        <w:t>**Tema:** Persist Subtree + Rehydrate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L2-P08 — Undo/Redo (history in reducer)</w:t>
      </w:r>
    </w:p>
    <w:p>
      <w:r>
        <w:t>**Tema:** Undo/Redo (history in reducer)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L2-P09 — RTK Query Intro (createApi)</w:t>
      </w:r>
    </w:p>
    <w:p>
      <w:r>
        <w:t>**Tema:** RTK Query Intro (createApi)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L2-P10 — Mutations &amp; Invalidation</w:t>
      </w:r>
    </w:p>
    <w:p>
      <w:r>
        <w:t>**Tema:** Mutations &amp; Invalidation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L2-P11 — Error Boundary integration (UI)</w:t>
      </w:r>
    </w:p>
    <w:p>
      <w:r>
        <w:t>**Tema:** Error Boundary integration (UI)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L2-P12 — Selective Subscription (shallowEqual)</w:t>
      </w:r>
    </w:p>
    <w:p>
      <w:r>
        <w:t>**Tema:** Selective Subscription (shallowEqual)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L2-P13 — Reselect Perf scenario</w:t>
      </w:r>
    </w:p>
    <w:p>
      <w:r>
        <w:t>**Tema:** Reselect Perf scenario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L2-P14 — Code splitting (injectReducer)</w:t>
      </w:r>
    </w:p>
    <w:p>
      <w:r>
        <w:t>**Tema:** Code splitting (injectReducer)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L2-P15 — Testing Thunks advanced</w:t>
      </w:r>
    </w:p>
    <w:p>
      <w:r>
        <w:t>**Tema:** Testing Thunks advanced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 L3 (Avansat) — 15 proiecte</w:t>
      </w:r>
    </w:p>
    <w:p>
      <w:r>
        <w:br/>
        <w:t>## L3-P01 — Multi‑Entity Graph (clubs/members/events)</w:t>
      </w:r>
    </w:p>
    <w:p>
      <w:r>
        <w:t>**Tema:** Multi‑Entity Graph (clubs/members/events)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L3-P02 — RTK Query Advanced patterns</w:t>
      </w:r>
    </w:p>
    <w:p>
      <w:r>
        <w:t>**Tema:** RTK Query Advanced patterns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L3-P03 — Optimistic UI robust (rollback)</w:t>
      </w:r>
    </w:p>
    <w:p>
      <w:r>
        <w:t>**Tema:** Optimistic UI robust (rollback)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L3-P04 — Infinite Scroll / Cursor Pagination</w:t>
      </w:r>
    </w:p>
    <w:p>
      <w:r>
        <w:t>**Tema:** Infinite Scroll / Cursor Pagination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L3-P05 — WebSocket middleware → entities</w:t>
      </w:r>
    </w:p>
    <w:p>
      <w:r>
        <w:t>**Tema:** WebSocket middleware → entities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L3-P06 — Permissions &amp; Feature Flags (selectors)</w:t>
      </w:r>
    </w:p>
    <w:p>
      <w:r>
        <w:t>**Tema:** Permissions &amp; Feature Flags (selectors)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L3-P07 — Hydration (SSR) skeleton</w:t>
      </w:r>
    </w:p>
    <w:p>
      <w:r>
        <w:t>**Tema:** Hydration (SSR) skeleton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L3-P08 — State Machines (XState) integration — concept</w:t>
      </w:r>
    </w:p>
    <w:p>
      <w:r>
        <w:t>**Tema:** State Machines (XState) integration — concept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L3-P09 — Wizard Form orchestrated</w:t>
      </w:r>
    </w:p>
    <w:p>
      <w:r>
        <w:t>**Tema:** Wizard Form orchestrated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L3-P10 — Cross‑Slice Actions (extraReducers)</w:t>
      </w:r>
    </w:p>
    <w:p>
      <w:r>
        <w:t>**Tema:** Cross‑Slice Actions (extraReducers)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L3-P11 — Schema Validation (Zod) in thunks</w:t>
      </w:r>
    </w:p>
    <w:p>
      <w:r>
        <w:t>**Tema:** Schema Validation (Zod) in thunks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L3-P12 — Non‑serializable guard &amp; serialization</w:t>
      </w:r>
    </w:p>
    <w:p>
      <w:r>
        <w:t>**Tema:** Non‑serializable guard &amp; serialization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L3-P13 — Profiling &amp; renders (why-did-you-render pattern)</w:t>
      </w:r>
    </w:p>
    <w:p>
      <w:r>
        <w:t>**Tema:** Profiling &amp; renders (why-did-you-render pattern)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L3-P14 — Migration Legacy Redux → RTK</w:t>
      </w:r>
    </w:p>
    <w:p>
      <w:r>
        <w:t>**Tema:** Migration Legacy Redux → RTK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## L3-P15 — Security &amp; Resilience (logout reset, circuit breaker)</w:t>
      </w:r>
    </w:p>
    <w:p>
      <w:r>
        <w:t>**Tema:** Security &amp; Resilience (logout reset, circuit breaker) — implementați comportamentul esențial folosind Redux Toolkit 2.x (TypeScript) și treceți testele Vitest &amp; Jest.</w:t>
      </w:r>
    </w:p>
    <w:p>
      <w:r>
        <w:t>**Learning goals:** Consolidarea principiilor RTK pe nivelul curent.; Exersarea tipării stricte (TS) și a testării duale (Vitest/Jest).; Aplicarea bunelor practici (entityAdapter, selectors, thunks/Query).</w:t>
      </w:r>
    </w:p>
    <w:p>
      <w:r>
        <w:t>**Cerințe:** pornește de la `starter/`, rulează `npm test`, apoi implementează logica cerută până când testele sunt verzi (Vitest &amp; Jest).</w:t>
      </w:r>
    </w:p>
    <w:p>
      <w:r>
        <w:t>**Soluție (sumar):** în `solution/` ai implementarea minimă (RTK 2.x) care trece testele. Compară diff‑ul pentru înțelegere.</w:t>
      </w:r>
    </w:p>
    <w:p>
      <w:r>
        <w:t>**AI‑assist (VSL):** prompts scurte pentru generarea/ajustarea reducerelor, *selectors*, *thunks* și a serviciului `createApi`.</w:t>
      </w:r>
    </w:p>
    <w:p>
      <w:r>
        <w:br/>
        <w:t>---</w:t>
        <w:br/>
        <w:t>**Fragmente comune de cod (starter vs. solution) — ilustrative:**</w:t>
      </w:r>
    </w:p>
    <w:p>
      <w:pPr>
        <w:pStyle w:val="Code"/>
      </w:pPr>
      <w:r>
        <w:t>// L1 — selectVisibleClubs (starter vs. solution)</w:t>
      </w:r>
    </w:p>
    <w:p>
      <w:pPr>
        <w:pStyle w:val="Code"/>
      </w:pPr>
      <w:r>
        <w:t>starter: createSelector([selectAll], list =&gt; list)</w:t>
        <w:br/>
        <w:t>solution: createSelector([selectAll, selectQuery, selectCategory], ...)</w:t>
      </w:r>
    </w:p>
    <w:p>
      <w:pPr>
        <w:pStyle w:val="Code"/>
      </w:pPr>
      <w:r>
        <w:t>// L2 — createAsyncThunk fetchClubs (starter returnează [] pentru a forța eșecul testului; solution face fetch real către /api/clubs)</w:t>
      </w:r>
    </w:p>
    <w:p>
      <w:pPr>
        <w:pStyle w:val="Code"/>
      </w:pPr>
      <w:r>
        <w:t>// L3 — RTK Query createApi: reducerPath='clubsApi', endpoints getClubs/addClub + hooks React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11 — Partea 3 (Proiecte/teme)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