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Seminarul 1 — Partea 2 (Laborator extins)</w:t>
      </w:r>
    </w:p>
    <w:p>
      <w:r>
        <w:br/>
        <w:t>Această **Partea 2 — Laborator** transformă conceptele din Partea 1 (sintaxă modernă, funcții, iterație, CLI) într‑un exercițiu cap‑la‑cap pe aceeași temă: generarea rapidă a unui **raport „StudentHub”** din date CSV/JSON. Structura e **progresivă**: începem cu micro‑exerciții pe funcții pure, continuăm cu integrarea într‑un **pipeline** map/filter/reduce, apoi ambalăm logica într‑un **CLI** testabil care produce rezultate în **format tabelar** sau **JSON**. Toate etapele vin cu **worksheet (cerință + checklist)**, **starter code**, și **teste** (Vitest &amp; Jest în oglindă).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# 0. Imagine de ansamblu</w:t>
        <w:br/>
        <w:t>**Obiectiv:** să exersezi scrierea de funcții pure, compunerea lor în pipelines declarative și separarea dintre **logică** și **I/O**, pentru a obține un **CLI** robust și testabil.</w:t>
      </w:r>
    </w:p>
    <w:p>
      <w:r>
        <w:t xml:space="preserve">**Livrabile:** </w:t>
        <w:br/>
        <w:t>- proiect Node.js minimal (`s1p2-lab`) cu `src/lib` (funcții pure), `src/cli-runner.js` (orchestrare), `bin/cli.js` (intrare CLI), `data/` (fișiere exemplu), `tests/` (Vitest &amp; Jest), configurări ESLint (flat), Vitest, Jest, Babel‑Jest.</w:t>
        <w:br/>
        <w:t>- rulări demonstrative (tabel/JSON), plus *edge cases* (fișier lipsă, format greșit, filtrări).</w:t>
      </w:r>
    </w:p>
    <w:p>
      <w:r>
        <w:t xml:space="preserve">**Principii:** </w:t>
        <w:br/>
        <w:t>- **Puritate** pentru logică (fără I/O în funcții pure).</w:t>
        <w:br/>
        <w:t>- **Contracte verificabile** prin teste (același set în două ecosisteme).</w:t>
        <w:br/>
        <w:t>- **CLI** ca adaptor la margine (parsing argumente, I/O), testabil prin injecție de I/O.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# 1. Worksheet general (cerință + checklist)</w:t>
      </w:r>
    </w:p>
    <w:p>
      <w:r>
        <w:t>## Cerință</w:t>
        <w:br/>
        <w:t>Construiește un utilitar CLI numit `studenthub-report` care primește un fișier de intrare (`.csv` sau `.json`) și produce un raport cu:</w:t>
        <w:br/>
        <w:t>- **Total** înregistrări.</w:t>
        <w:br/>
        <w:t>- **Distribuție pe facultăți** (count per `faculty`).</w:t>
        <w:br/>
        <w:t>- **Top K interese** (agregare pe `interests`, K ajustabil cu `--limit`).</w:t>
        <w:br/>
        <w:t>Opțiuni CLI:</w:t>
        <w:br/>
        <w:t>- `--format table|json` (implicit `table`).</w:t>
        <w:br/>
        <w:t>- `--limit N` (implicit `5`).</w:t>
        <w:br/>
        <w:t>- `--faculty NAME` (filtrare pe facultate exactă).</w:t>
        <w:br/>
        <w:t>- `--new-only` + `--ref-date YYYY-MM-DD` (filtrare după vechime).</w:t>
      </w:r>
    </w:p>
    <w:p>
      <w:r>
        <w:t>## Checklist</w:t>
        <w:br/>
        <w:t>- [ ] Toată logica de procesare e în **funcții pure**.</w:t>
        <w:br/>
        <w:t>- [ ] **I/O** (citire fișier, scriere stdout/stderr) e exclusiv în runner/CLI.</w:t>
        <w:br/>
        <w:t>- [ ] Există **teste** care confirmă: parsarea datelor, agregările, `topK`, fluxul CLI „fericit” și cazuri de eroare.</w:t>
        <w:br/>
        <w:t>- [ ] `npm test` rulează **Vitest** și **Jest** (ambele verzi).</w:t>
        <w:br/>
        <w:t>- [ ] `npm run dev` produce un raport tabelar valid pe `data/sample.csv`.</w:t>
        <w:br/>
        <w:t>- [ ] Lintul trece fără erori critice; stilul e consecvent.</w:t>
        <w:br/>
        <w:t>- [ ] README explică clar pașii de rulare.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# 2. Setup proiect — structură &amp; fișiere</w:t>
      </w:r>
    </w:p>
    <w:p>
      <w:r>
        <w:t>**Arbore recomandat** (exact așa cum îl primești în arhivă):</w:t>
        <w:br/>
        <w:t>- `src/lib/parse.js` — `parseCSV`, `parseJSON` (fără I/O).</w:t>
        <w:br/>
        <w:t>- `src/lib/transform.js` — `groupBy`, `countBy`, `topK`.</w:t>
        <w:br/>
        <w:t>- `src/lib/filters.js` — `filterNewMembers`, `byFaculty`.</w:t>
        <w:br/>
        <w:t>- `src/lib/format.js` — `formatTable`, `toJSON`.</w:t>
        <w:br/>
        <w:t>- `src/cli-runner.js` — **orchestrator** (parsing argumente, invocare funcții pure); acceptă „I/O injectabil” pentru teste.</w:t>
        <w:br/>
        <w:t>- `bin/cli.js` — intrare CLI; cheamă `run(args)`.</w:t>
        <w:br/>
        <w:t>- `data/sample.csv`, `data/sample.json` — fișiere exemplu.</w:t>
        <w:br/>
        <w:t>- `tests/` (Vitest &amp; Jest) — aceleași contracte în oglindă.</w:t>
        <w:br/>
        <w:t>- Config: ESLint (flat), Vitest, Jest, Babel‑Jest, `.gitignore`.</w:t>
        <w:br/>
        <w:t>- `package.json` — `scripts` (dev, test, lint).</w:t>
      </w:r>
    </w:p>
    <w:p>
      <w:r>
        <w:t>**De ce această structură?** Pentru că trebuie să poți testa logică **fără** să pornești procesul Node ca executabil. Prin `run(argv, io)` poți injecta un „I/O de memorie” în teste (capturând `stdout/stderr`).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# 3. Etapa A — Micro‑exerciții (funcții pure)</w:t>
      </w:r>
    </w:p>
    <w:p>
      <w:r>
        <w:t>**A1 — Parsare** (`parseCSV`, `parseJSON`):</w:t>
        <w:br/>
        <w:t>- transformă textul în array de obiecte.</w:t>
        <w:br/>
        <w:t>- normalizează câmpurile (ex.: `interests` → listă; `is_new` → boolean).</w:t>
      </w:r>
    </w:p>
    <w:p>
      <w:r>
        <w:t>**A2 — Transformare** (`groupBy`, `countBy`, `topK`):</w:t>
        <w:br/>
        <w:t>- `groupBy` — dicționar `cheie → listă`.</w:t>
        <w:br/>
        <w:t>- `countBy` — dicționar `cheie → număr`.</w:t>
        <w:br/>
        <w:t>- `topK` — cele mai frecvente K elemente (sau cele cu valoarea cea mai mare după `valFn`).</w:t>
      </w:r>
    </w:p>
    <w:p>
      <w:r>
        <w:t>**A3 — Filtrare** (`filterNewMembers`, `byFaculty`):</w:t>
        <w:br/>
        <w:t>- compune predicatele pentru `Array.prototype.filter`.</w:t>
        <w:br/>
        <w:t>- ziua de referință `--ref-date` e injectată pentru testabilitate.</w:t>
      </w:r>
    </w:p>
    <w:p>
      <w:r>
        <w:t>**A4 — Formatare** (`formatTable`, `toJSON`):</w:t>
        <w:br/>
        <w:t>- mută tot ce ține de „cum arată” raportul în funcții dedicate (ușor de testat).</w:t>
      </w:r>
    </w:p>
    <w:p>
      <w:r>
        <w:t>***Rezultat A***: toate funcțiile pure au teste verzi (Vitest &amp; Jest).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# 4. Etapa B — Integrare (runner CLI)</w:t>
      </w:r>
    </w:p>
    <w:p>
      <w:r>
        <w:t>**Obiectiv**: să compui funcțiile pure într‑un flux complet, cu parsing de argumente minimal (fără dependențe externe).</w:t>
      </w:r>
    </w:p>
    <w:p>
      <w:r>
        <w:t>**Chei de proiectare**:</w:t>
        <w:br/>
        <w:t>- `run(argv, io)` → returnează **cod de ieșire** `0/1`.</w:t>
        <w:br/>
        <w:t>- În `io` ai: `readFile`, `writeOut`, `writeErr` — injectabile la testare.</w:t>
        <w:br/>
        <w:t>- **Parsare argumente**: prefix `--` cu `--k=v` sau `--k v` (minimalist).</w:t>
      </w:r>
    </w:p>
    <w:p>
      <w:r>
        <w:t>***Rezultat B***: `npm run dev` produce raport pe `data/sample.csv` în `table` și `json` (dacă modifici `--format`).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# 5. Etapa C — Calitate: teste duble, lint, stil</w:t>
      </w:r>
    </w:p>
    <w:p>
      <w:r>
        <w:t>- **Teste unitare**: pentru parse/transform/filters/format.</w:t>
        <w:br/>
        <w:t>- **Teste runner**: cel puțin 3 — lipsă argumente, CSV „fericit”, JSON „fericit”.</w:t>
        <w:br/>
        <w:t>- **Lint**: ESLint flat config — reguli minime și ecmaVersion 2022.</w:t>
        <w:br/>
        <w:t>- **Naming**: denumiri expresive; funcții scurte.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# 6. Explicații pas cu pas (build‑along)</w:t>
      </w:r>
    </w:p>
    <w:p>
      <w:r>
        <w:t xml:space="preserve">1) **Rulează testele**: vezi ce pică (e firesc la început).  </w:t>
        <w:br/>
        <w:t xml:space="preserve">2) **Completează parse/transform**: urmărește mesajele testelor — ele descriu **contractul**.  </w:t>
        <w:br/>
        <w:t xml:space="preserve">3) **Conectează runner‑ul**: leagă funcțiile pure și formatele de ieșire.  </w:t>
        <w:br/>
        <w:t xml:space="preserve">4) **Rafinează** filtrările/opțiunile.  </w:t>
        <w:br/>
        <w:t xml:space="preserve">5) **Rulează CLI** pe `data/sample.csv` → validează cu ochiul liber.  </w:t>
        <w:br/>
        <w:t>6) **Adaugă teste** pentru „margini” (listă goală, facultate lipsă, interes duplicat).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# 7. AI‑assist — cum îl folosim inteligent</w:t>
      </w:r>
    </w:p>
    <w:p>
      <w:r>
        <w:t xml:space="preserve">- **Prompt test‑first**: „scrie 5 teste pentru `countBy` (inclusiv `[]`, chei `null/undefined`, stringuri goale)”.  </w:t>
        <w:br/>
        <w:t xml:space="preserve">- **Refactor**: „propune un `parseArgs` mai clar; păstrează contractul existenței”.  </w:t>
        <w:br/>
        <w:t xml:space="preserve">- **Edge‑cases**: „listează 10 cazuri limită pentru `topK` (K=0, K&gt;len, valori egale, comparator custom)”.  </w:t>
        <w:br/>
        <w:t>- **Guardrails**: acceptă propunerile AI doar după ce **trec testele**.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# 8. Extensii (opționale)</w:t>
        <w:br/>
        <w:t>- Suport `--output &lt;file&gt;` (scriere în fișier).</w:t>
        <w:br/>
        <w:t>- Suport *CSV quoting* mai avansat (câmpuri cu virgulă; necesită parser robust).</w:t>
        <w:br/>
        <w:t>- Integrare cu `stdin` (citire din pipe).</w:t>
        <w:br/>
        <w:t>- Export Markdown/HTML al raportului.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# 9. Rubrica de evaluare</w:t>
        <w:br/>
        <w:t>- **Corectitudine** (teste verzi în Vitest &amp; Jest): 40%</w:t>
        <w:br/>
        <w:t>- **Calitate cod** (nume, structură, puritate, separare I/O): 30%</w:t>
        <w:br/>
        <w:t>- **CLI UX** (mesaje, usage, coduri de ieșire): 15%</w:t>
        <w:br/>
        <w:t>- **Testare extinsă** (edge‑cases suplimentare): 10%</w:t>
        <w:br/>
        <w:t>- **Documentare (README)**: 5%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# 10. Anexă — Comenzi utile</w:t>
      </w:r>
    </w:p>
    <w:p>
      <w:pPr>
        <w:pStyle w:val="Code"/>
      </w:pPr>
      <w:r>
        <w:t>bash</w:t>
        <w:br/>
        <w:t># Instalare deps</w:t>
        <w:br/>
        <w:t>npm i</w:t>
      </w:r>
    </w:p>
    <w:p>
      <w:r>
        <w:t># Rulare teste</w:t>
        <w:br/>
        <w:t>npm test</w:t>
        <w:br/>
        <w:t>npm run test:vitest</w:t>
        <w:br/>
        <w:t>npm run test:jest</w:t>
      </w:r>
    </w:p>
    <w:p>
      <w:r>
        <w:t># Rulare CLI</w:t>
        <w:br/>
        <w:t>npm run dev</w:t>
        <w:br/>
        <w:t>node bin/cli.js data/sample.csv --limit 3 --format json</w:t>
        <w:br/>
        <w:t>node bin/cli.js data/sample.json --faculty CSIE --new-only --ref-date 2025-09-14</w:t>
        <w:br/>
        <w:t>```</w:t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1 — Partea 2 — Laborator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