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3 — Partea 2 (Laborator practic, extins)</w:t>
      </w:r>
    </w:p>
    <w:p>
      <w:pPr>
        <w:pStyle w:val="Heading1"/>
      </w:pPr>
      <w:r>
        <w:t>Seminarul 3 — Partea 2: Laborator practic (progresiv, extins)</w:t>
      </w:r>
    </w:p>
    <w:p>
      <w:r>
        <w:t>**Tema unificatoare:** *StudentHub Core* — un set coerent de module (**ES modules**) concepute să modeleze entități (`Student`, `Club`, `Event`), să aplice **invariante** robuste și **ierarhii de erori** utile domeniului, să realizeze **memoization** corectă (chei stabile, `Map`/`WeakMap`, opțional `TTL`), și să orchestreze fluxuri **asincrone** cu **async/await** (inclusiv `timeout`, `retry` cu *exponential backoff*, `AbortController` și limitare a concurenței prin semafor). Laboratorul este **progresiv** (L1→L2→L3), include **worksheet** (cerințe + checklist), **starter code** și **unit tests** **side‑by‑side** în **Vitest** și **Jest**, plus *AI‑assist (VSL)* pentru a modela cum integrăm GitHub Copilot/ChatGPT/Mistral/Claude în proces.</w:t>
      </w:r>
    </w:p>
    <w:p/>
    <w:p>
      <w:r>
        <w:t>&gt; **Hook realist.** Imaginează‑ți că primești, vineri seara, o cerință: „Luni la 8:00, prezintă un raport despre *top‑interests* ale studenților și evenimentele asociate, indiferent că un API extern e căzut”. Ai nevoie de: (1) obiecte cu **invariante** (nu poți raporta pe date stricate), (2) **memoization** (raportul e scump — îl refolosești dacă inputul e același), (3) **async** robust (limite de timp, reîncercări, anulări), (4) **teste** care să verifice că nu livrezi surprize, duminică seara, la 2 AM.</w:t>
      </w:r>
    </w:p>
    <w:p/>
    <w:p>
      <w:r>
        <w:t>---</w:t>
      </w:r>
    </w:p>
    <w:p/>
    <w:p>
      <w:pPr>
        <w:pStyle w:val="Heading2"/>
      </w:pPr>
      <w:r>
        <w:t>0) Principii de lucru &amp; evaluare</w:t>
      </w:r>
    </w:p>
    <w:p>
      <w:r>
        <w:t xml:space="preserve">1. **Contracte peste implementări.** Scriem întâi „gardurile” (invariante, erori tipizate), apoi funcțiile.  </w:t>
      </w:r>
    </w:p>
    <w:p>
      <w:r>
        <w:t xml:space="preserve">2. **Puritate locală.** Funcțiile care calculează rapoarte nu trebuie să cunoască *I/O*. Datele intră, rezultatele ies.  </w:t>
      </w:r>
    </w:p>
    <w:p>
      <w:r>
        <w:t xml:space="preserve">3. **Imutabilitate superficială.** Obiectele de domeniu (`Student`, `Club`, `Event`) se *„ștampilează”* (`Object.freeze`) după validare.  </w:t>
      </w:r>
    </w:p>
    <w:p>
      <w:r>
        <w:t xml:space="preserve">4. **Async previzibil.** Evităm „așteptarea fără capăt”: `withTimeout`, `withRetry`, `AbortController`, semafor pentru „rate‑limit”.  </w:t>
      </w:r>
    </w:p>
    <w:p>
      <w:r>
        <w:t>5. **Testare în oglindă.** Aceleași contracte sunt testate în **Vitest** și **Jest**, ca verificare de portabilitate a suitei.</w:t>
      </w:r>
    </w:p>
    <w:p/>
    <w:p>
      <w:r>
        <w:t>**Definiția de finalizare (Definition of Done):**</w:t>
      </w:r>
    </w:p>
    <w:p>
      <w:r>
        <w:t xml:space="preserve">- [ ] Toate testele **Vitest**/**Jest** sunt verzi.  </w:t>
      </w:r>
    </w:p>
    <w:p>
      <w:r>
        <w:t xml:space="preserve">- [ ] Invariantele entităților sunt aplicate; erorile sunt tipizate (mesaje + `cause`).  </w:t>
      </w:r>
    </w:p>
    <w:p>
      <w:r>
        <w:t xml:space="preserve">- [ ] Memoizationul produce **cache‑hit** (aceeași referință) când inputul e identic logic; are opțional `TTL`.  </w:t>
      </w:r>
    </w:p>
    <w:p>
      <w:r>
        <w:t xml:space="preserve">- [ ] Fluxurile asincrone gestionează `timeout`, `retry/backoff`, `abort`, *semafor*.  </w:t>
      </w:r>
    </w:p>
    <w:p>
      <w:r>
        <w:t>- [ ] Cod modular, comentat, cu README și instrucțiuni de rulare.</w:t>
      </w:r>
    </w:p>
    <w:p/>
    <w:p>
      <w:r>
        <w:t>---</w:t>
      </w:r>
    </w:p>
    <w:p/>
    <w:p>
      <w:pPr>
        <w:pStyle w:val="Heading2"/>
      </w:pPr>
      <w:r>
        <w:t>1) Worksheet — Cerințe &amp; Checklist</w:t>
      </w:r>
    </w:p>
    <w:p>
      <w:r>
        <w:t>**Cerință centrală:** construiește „StudentHub Core” astfel încât **următorul scenariu** să ruleze determinist:</w:t>
      </w:r>
    </w:p>
    <w:p/>
    <w:p>
      <w:r>
        <w:t xml:space="preserve">1. `DirectoryService.loadAll()` încarcă **concurent** (mock) `students`, `clubs`, `events` și compune un „snapshot” coerent.  </w:t>
      </w:r>
    </w:p>
    <w:p>
      <w:r>
        <w:t xml:space="preserve">2. `ReportService.topInterests(students, k)` calculează **determinist** top‑K interese, **memoizat**.  </w:t>
      </w:r>
    </w:p>
    <w:p>
      <w:r>
        <w:t xml:space="preserve">3. **Erori**: dacă o „sursă” este lentă (sau cade), avem `withTimeout` și `withRetry` cu *exponential backoff*; există opțiune de `AbortController`.  </w:t>
      </w:r>
    </w:p>
    <w:p>
      <w:r>
        <w:t xml:space="preserve">4. **Concurență**: pentru „surse” *rate‑limited*, limităm accesul cu un „mini‑semafor”.  </w:t>
      </w:r>
    </w:p>
    <w:p>
      <w:r>
        <w:t>5. **Testare**: suite în oglindă (Vitest/Jest) pentru entități, erori, memoization, async &amp; concurrency.</w:t>
      </w:r>
    </w:p>
    <w:p/>
    <w:p>
      <w:r>
        <w:t>**Checklist (bază → avansat):**</w:t>
      </w:r>
    </w:p>
    <w:p>
      <w:r>
        <w:t xml:space="preserve">- [ ] Entități cu invariante (L1).  </w:t>
      </w:r>
    </w:p>
    <w:p>
      <w:r>
        <w:t xml:space="preserve">- [ ] Ierarhie erori: `AppError`, `ValidationError`, `NotFoundError`, `RemoteError`, `TimeoutError` (L1).  </w:t>
      </w:r>
    </w:p>
    <w:p>
      <w:r>
        <w:t xml:space="preserve">- [ ] `ReportService.topInterests` pură + **memoization** (L2).  </w:t>
      </w:r>
    </w:p>
    <w:p>
      <w:r>
        <w:t xml:space="preserve">- [ ] `DirectoryService.loadAll` concurent; *fallback* parțial (L2).  </w:t>
      </w:r>
    </w:p>
    <w:p>
      <w:r>
        <w:t xml:space="preserve">- [ ] `withTimeout`, `withRetry/backoff`, `makeSemaphore` + `AbortController` (L3).  </w:t>
      </w:r>
    </w:p>
    <w:p>
      <w:r>
        <w:t>- [ ] Teste negative pentru fiecare mecanism (L3).</w:t>
      </w:r>
    </w:p>
    <w:p/>
    <w:p>
      <w:r>
        <w:t>&gt; **AI‑assist (VSL).** Începe cu **Verify**: listează 12 *edge‑cases* pentru `Student`/`Club`/`Event`. Treci la **Specify**: impune semnături + erori tipizate. În **Learn**, cere refactor pentru `WeakMap`/`TTL` și compară trade‑off‑urile.</w:t>
      </w:r>
    </w:p>
    <w:p/>
    <w:p>
      <w:r>
        <w:t>---</w:t>
      </w:r>
    </w:p>
    <w:p/>
    <w:p>
      <w:pPr>
        <w:pStyle w:val="Heading2"/>
      </w:pPr>
      <w:r>
        <w:t>2) Inițializare proiect (scaffold)</w:t>
      </w:r>
    </w:p>
    <w:p>
      <w:r>
        <w:t>**Variantă npm (standalone):**</w:t>
      </w:r>
    </w:p>
    <w:p>
      <w:r>
        <w:rPr>
          <w:rFonts w:ascii="Courier New" w:hAnsi="Courier New"/>
          <w:sz w:val="20"/>
        </w:rPr>
        <w:t>mkdir s3-lab &amp;&amp; cd s3-lab</w:t>
        <w:br/>
        <w:t>npm init -y</w:t>
        <w:br/>
        <w:t>npm i -D vitest jest babel-jest @babel/preset-env</w:t>
      </w:r>
    </w:p>
    <w:p>
      <w:r>
        <w:t>**`package.json` (scripturi):**</w:t>
      </w:r>
    </w:p>
    <w:p>
      <w:r>
        <w:rPr>
          <w:rFonts w:ascii="Courier New" w:hAnsi="Courier New"/>
          <w:sz w:val="20"/>
        </w:rPr>
        <w:t>{</w:t>
        <w:br/>
        <w:t xml:space="preserve">  "name": "s3-lab",</w:t>
        <w:br/>
        <w:t xml:space="preserve">  "type": "module",</w:t>
        <w:br/>
        <w:t xml:space="preserve">  "version": "1.0.0",</w:t>
        <w:br/>
        <w:t xml:space="preserve">  "scripts": {</w:t>
        <w:br/>
        <w:t xml:space="preserve">    "test:vitest": "vitest run --reporter verbose",</w:t>
        <w:br/>
        <w:t xml:space="preserve">    "test:jest": "jest --runInBand",</w:t>
        <w:br/>
        <w:t xml:space="preserve">    "test": "npm run test:vitest &amp;&amp; npm run test:jest"</w:t>
        <w:br/>
        <w:t xml:space="preserve">  },</w:t>
        <w:br/>
        <w:t xml:space="preserve">  "devDependencies": {</w:t>
        <w:br/>
        <w:t xml:space="preserve">    "vitest": "^1.6.0",</w:t>
        <w:br/>
        <w:t xml:space="preserve">    "jest": "^29.7.0",</w:t>
        <w:br/>
        <w:t xml:space="preserve">    "babel-jest": "^29.7.0",</w:t>
        <w:br/>
        <w:t xml:space="preserve">    "@babel/preset-env": "^7.25.0"</w:t>
        <w:br/>
        <w:t xml:space="preserve">  }</w:t>
        <w:br/>
        <w:t>}</w:t>
      </w:r>
    </w:p>
    <w:p>
      <w:r>
        <w:t>**Config Jest &amp; Babel:**</w:t>
      </w:r>
    </w:p>
    <w:p>
      <w:r>
        <w:rPr>
          <w:rFonts w:ascii="Courier New" w:hAnsi="Courier New"/>
          <w:sz w:val="20"/>
        </w:rPr>
        <w:t>// jest.config.cjs</w:t>
        <w:br/>
        <w:t>module.exports = {</w:t>
        <w:br/>
        <w:t xml:space="preserve">  testEnvironment: 'node',</w:t>
        <w:br/>
        <w:t xml:space="preserve">  transform: { '^.+\\.m?js$': 'babel-jest' },</w:t>
        <w:br/>
        <w:t xml:space="preserve">  extensionsToTreatAsEsm: ['.js']</w:t>
        <w:br/>
        <w:t>};</w:t>
      </w:r>
    </w:p>
    <w:p>
      <w:r>
        <w:rPr>
          <w:rFonts w:ascii="Courier New" w:hAnsi="Courier New"/>
          <w:sz w:val="20"/>
        </w:rPr>
        <w:t>// babel.config.cjs</w:t>
        <w:br/>
        <w:t>module.exports = {</w:t>
        <w:br/>
        <w:t xml:space="preserve">  presets: [['@babel/preset-env', { targets: { node: 'current' } }]]</w:t>
        <w:br/>
        <w:t>};</w:t>
      </w:r>
    </w:p>
    <w:p>
      <w:r>
        <w:t>**Config Vitest:**</w:t>
      </w:r>
    </w:p>
    <w:p>
      <w:r>
        <w:rPr>
          <w:rFonts w:ascii="Courier New" w:hAnsi="Courier New"/>
          <w:sz w:val="20"/>
        </w:rPr>
        <w:t>// vitest.config.ts</w:t>
        <w:br/>
        <w:t>import { defineConfig } from 'vitest/config'</w:t>
        <w:br/>
        <w:t>export default defineConfig({</w:t>
        <w:br/>
        <w:t xml:space="preserve">  test: {</w:t>
        <w:br/>
        <w:t xml:space="preserve">    environment: 'node',</w:t>
        <w:br/>
        <w:t xml:space="preserve">    include: ['tests/vitest/**/*.test.js']</w:t>
        <w:br/>
        <w:t xml:space="preserve">  }</w:t>
        <w:br/>
        <w:t>})</w:t>
      </w:r>
    </w:p>
    <w:p/>
    <w:p>
      <w:r>
        <w:t>&gt; **Monorepo (PNPM workspaces)** este livrat în arhiva separată. Pentru laboratorul local, varianta *standalone* este suficientă.</w:t>
      </w:r>
    </w:p>
    <w:p/>
    <w:p>
      <w:r>
        <w:t>---</w:t>
      </w:r>
    </w:p>
    <w:p/>
    <w:p>
      <w:pPr>
        <w:pStyle w:val="Heading2"/>
      </w:pPr>
      <w:r>
        <w:t>3) Starter code (explicat)</w:t>
      </w:r>
    </w:p>
    <w:p/>
    <w:p>
      <w:pPr>
        <w:pStyle w:val="Heading3"/>
      </w:pPr>
      <w:r>
        <w:t>3.1) Erori (taxonomie aplicată)</w:t>
      </w:r>
    </w:p>
    <w:p>
      <w:r>
        <w:rPr>
          <w:rFonts w:ascii="Courier New" w:hAnsi="Courier New"/>
          <w:sz w:val="20"/>
        </w:rPr>
        <w:t>// src/errors.js</w:t>
        <w:br/>
        <w:t>export class AppError extends Error {</w:t>
        <w:br/>
        <w:t xml:space="preserve">  constructor(message, { cause } = {}) {</w:t>
        <w:br/>
        <w:t xml:space="preserve">    super(message);</w:t>
        <w:br/>
        <w:t xml:space="preserve">    this.name = this.constructor.name;</w:t>
        <w:br/>
        <w:t xml:space="preserve">    if (cause) this.cause = cause;</w:t>
        <w:br/>
        <w:t xml:space="preserve">    Error.captureStackTrace?.(this, this.constructor);</w:t>
        <w:br/>
        <w:t xml:space="preserve">  }</w:t>
        <w:br/>
        <w:t>}</w:t>
        <w:br/>
        <w:t>export class ValidationError extends AppError {}</w:t>
        <w:br/>
        <w:t>export class NotFoundError extends AppError {}</w:t>
        <w:br/>
        <w:t>export class RemoteError extends AppError {}</w:t>
        <w:br/>
        <w:t>export class TimeoutError extends AppError {}</w:t>
      </w:r>
    </w:p>
    <w:p>
      <w:r>
        <w:t>**De ce:** păstrăm `name` predictibil, adăugăm `cause` (diagnosticabil), avem o bază (`AppError`) pentru *catch‑all* controlat.</w:t>
      </w:r>
    </w:p>
    <w:p/>
    <w:p>
      <w:pPr>
        <w:pStyle w:val="Heading3"/>
      </w:pPr>
      <w:r>
        <w:t>3.2) Entități (immutabile superficial, invariante)</w:t>
      </w:r>
    </w:p>
    <w:p>
      <w:r>
        <w:rPr>
          <w:rFonts w:ascii="Courier New" w:hAnsi="Courier New"/>
          <w:sz w:val="20"/>
        </w:rPr>
        <w:t>// src/entities.js</w:t>
        <w:br/>
        <w:t>import { ValidationError } from './errors.js';</w:t>
        <w:br/>
        <w:br/>
        <w:t>export class Student {</w:t>
        <w:br/>
        <w:t xml:space="preserve">  constructor({ id, name, email, interests = [] } = {}) {</w:t>
        <w:br/>
        <w:t xml:space="preserve">    if (!id || !name || !email) throw new ValidationError('Student fields required');</w:t>
        <w:br/>
        <w:t xml:space="preserve">    this.id = String(id);</w:t>
        <w:br/>
        <w:t xml:space="preserve">    this.name = String(name).trim();</w:t>
        <w:br/>
        <w:t xml:space="preserve">    this.email = String(email).toLowerCase().trim();</w:t>
        <w:br/>
        <w:t xml:space="preserve">    this.interests = Array.isArray(interests) ? interests.slice() : [];</w:t>
        <w:br/>
        <w:t xml:space="preserve">    Object.freeze(this); // shallow immutability</w:t>
        <w:br/>
        <w:t xml:space="preserve">  }</w:t>
        <w:br/>
        <w:t xml:space="preserve">  toString() { return `[Student ${this.id}] ${this.name} &lt;${this.email}&gt;`; }</w:t>
        <w:br/>
        <w:t xml:space="preserve">  get [Symbol.toStringTag]() { return 'Student'; }</w:t>
        <w:br/>
        <w:t>}</w:t>
        <w:br/>
        <w:br/>
        <w:t>export class Club {</w:t>
        <w:br/>
        <w:t xml:space="preserve">  constructor({ id, title, tags = [] } = {}) {</w:t>
        <w:br/>
        <w:t xml:space="preserve">    if (!id || !title) throw new ValidationError('Club fields required');</w:t>
        <w:br/>
        <w:t xml:space="preserve">    this.id = String(id);</w:t>
        <w:br/>
        <w:t xml:space="preserve">    this.title = String(title).trim();</w:t>
        <w:br/>
        <w:t xml:space="preserve">    this.tags = Array.isArray(tags) ? tags.slice() : [];</w:t>
        <w:br/>
        <w:t xml:space="preserve">    Object.freeze(this);</w:t>
        <w:br/>
        <w:t xml:space="preserve">  }</w:t>
        <w:br/>
        <w:t xml:space="preserve">  toString() { return `[Club ${this.id}] ${this.title}`; }</w:t>
        <w:br/>
        <w:t xml:space="preserve">  get [Symbol.toStringTag]() { return 'Club'; }</w:t>
        <w:br/>
        <w:t>}</w:t>
        <w:br/>
        <w:br/>
        <w:t>export class Event {</w:t>
        <w:br/>
        <w:t xml:space="preserve">  constructor({ id, label, when, clubId } = {}) {</w:t>
        <w:br/>
        <w:t xml:space="preserve">    if (!id || !label || !when) throw new ValidationError('Event fields required');</w:t>
        <w:br/>
        <w:t xml:space="preserve">    this.id = String(id);</w:t>
        <w:br/>
        <w:t xml:space="preserve">    this.label = String(label).trim();</w:t>
        <w:br/>
        <w:t xml:space="preserve">    this.when = new Date(when);</w:t>
        <w:br/>
        <w:t xml:space="preserve">    this.clubId = clubId ? String(clubId) : null;</w:t>
        <w:br/>
        <w:t xml:space="preserve">    Object.freeze(this);</w:t>
        <w:br/>
        <w:t xml:space="preserve">  }</w:t>
        <w:br/>
        <w:t xml:space="preserve">  toString() { return `[Event ${this.id}] ${this.label} @ ${this.when.toISOString()}`; }</w:t>
        <w:br/>
        <w:t xml:space="preserve">  get [Symbol.toStringTag]() { return 'Event'; }</w:t>
        <w:br/>
        <w:t>}</w:t>
      </w:r>
    </w:p>
    <w:p>
      <w:r>
        <w:t>**De ce:** *freeze* previne „aliasingul” care rupe memoizationul; `toStringTag` oferă „branding”.</w:t>
      </w:r>
    </w:p>
    <w:p/>
    <w:p>
      <w:pPr>
        <w:pStyle w:val="Heading3"/>
      </w:pPr>
      <w:r>
        <w:t>3.3) Memoization (Map, WeakMap, TTL)</w:t>
      </w:r>
    </w:p>
    <w:p>
      <w:r>
        <w:rPr>
          <w:rFonts w:ascii="Courier New" w:hAnsi="Courier New"/>
          <w:sz w:val="20"/>
        </w:rPr>
        <w:t>// src/services/memo.js</w:t>
        <w:br/>
        <w:t>export function memoize(fn) {</w:t>
        <w:br/>
        <w:t xml:space="preserve">  const cache = new Map();</w:t>
        <w:br/>
        <w:t xml:space="preserve">  return function (...args) {</w:t>
        <w:br/>
        <w:t xml:space="preserve">    const key = JSON.stringify(args);</w:t>
        <w:br/>
        <w:t xml:space="preserve">    if (cache.has(key)) return cache.get(key);</w:t>
        <w:br/>
        <w:t xml:space="preserve">    const out = fn.apply(this, args);</w:t>
        <w:br/>
        <w:t xml:space="preserve">    cache.set(key, out);</w:t>
        <w:br/>
        <w:t xml:space="preserve">    return out;</w:t>
        <w:br/>
        <w:t xml:space="preserve">  };</w:t>
        <w:br/>
        <w:t>}</w:t>
        <w:br/>
        <w:br/>
        <w:t>export function memoizeWeak(fn) {</w:t>
        <w:br/>
        <w:t xml:space="preserve">  const cache = new WeakMap();</w:t>
        <w:br/>
        <w:t xml:space="preserve">  return function (obj, ...rest) {</w:t>
        <w:br/>
        <w:t xml:space="preserve">    if (obj &amp;&amp; typeof obj === 'object') {</w:t>
        <w:br/>
        <w:t xml:space="preserve">      if (cache.has(obj)) return cache.get(obj);</w:t>
        <w:br/>
        <w:t xml:space="preserve">      const out = fn.call(this, obj, ...rest);</w:t>
        <w:br/>
        <w:t xml:space="preserve">      cache.set(obj, out);</w:t>
        <w:br/>
        <w:t xml:space="preserve">      return out;</w:t>
        <w:br/>
        <w:t xml:space="preserve">    }</w:t>
        <w:br/>
        <w:t xml:space="preserve">    return fn.call(this, obj, ...rest);</w:t>
        <w:br/>
        <w:t xml:space="preserve">  };</w:t>
        <w:br/>
        <w:t>}</w:t>
        <w:br/>
        <w:br/>
        <w:t>export function memoizeWithTTL(fn, ttlMs = 60000) {</w:t>
        <w:br/>
        <w:t xml:space="preserve">  const cache = new Map();</w:t>
        <w:br/>
        <w:t xml:space="preserve">  return function (...args) {</w:t>
        <w:br/>
        <w:t xml:space="preserve">    const now = Date.now();</w:t>
        <w:br/>
        <w:t xml:space="preserve">    const key = JSON.stringify(args);</w:t>
        <w:br/>
        <w:t xml:space="preserve">    const hit = cache.get(key);</w:t>
        <w:br/>
        <w:t xml:space="preserve">    if (hit &amp;&amp; (now - hit.t) &lt; ttlMs) return hit.v;</w:t>
        <w:br/>
        <w:t xml:space="preserve">    const v = fn.apply(this, args);</w:t>
        <w:br/>
        <w:t xml:space="preserve">    cache.set(key, { v, t: now });</w:t>
        <w:br/>
        <w:t xml:space="preserve">    return v;</w:t>
        <w:br/>
        <w:t xml:space="preserve">  };</w:t>
        <w:br/>
        <w:t>}</w:t>
      </w:r>
    </w:p>
    <w:p>
      <w:r>
        <w:t>**De ce:** `Map` pentru chei serializate; `WeakMap` pentru chei‑obiect (evită scurgeri); `TTL` când datele „expiră”.</w:t>
      </w:r>
    </w:p>
    <w:p/>
    <w:p>
      <w:pPr>
        <w:pStyle w:val="Heading3"/>
      </w:pPr>
      <w:r>
        <w:t>3.4) Raport (funcție pură, deterministă, memoizată)</w:t>
      </w:r>
    </w:p>
    <w:p>
      <w:r>
        <w:rPr>
          <w:rFonts w:ascii="Courier New" w:hAnsi="Courier New"/>
          <w:sz w:val="20"/>
        </w:rPr>
        <w:t>// src/services/report.js</w:t>
        <w:br/>
        <w:t>import { memoize } from './memo.js';</w:t>
        <w:br/>
        <w:br/>
        <w:t>function topInterestsImpl(students, k = 3) {</w:t>
        <w:br/>
        <w:t xml:space="preserve">  const freq = new Map();</w:t>
        <w:br/>
        <w:t xml:space="preserve">  for (const s of students || []) {</w:t>
        <w:br/>
        <w:t xml:space="preserve">    for (const it of s.interests || []) {</w:t>
        <w:br/>
        <w:t xml:space="preserve">      const key = String(it).toLowerCase().trim();</w:t>
        <w:br/>
        <w:t xml:space="preserve">      if (!key) continue;</w:t>
        <w:br/>
        <w:t xml:space="preserve">      freq.set(key, (freq.get(key) || 0) + 1);</w:t>
        <w:br/>
        <w:t xml:space="preserve">    }</w:t>
        <w:br/>
        <w:t xml:space="preserve">  }</w:t>
        <w:br/>
        <w:t xml:space="preserve">  const arr = [...freq.entries()].map(([key, count]) =&gt; ({ key, count }));</w:t>
        <w:br/>
        <w:t xml:space="preserve">  arr.sort((a, b) =&gt; b.count - a.count || a.key.localeCompare(b.key, 'ro'));</w:t>
        <w:br/>
        <w:t xml:space="preserve">  return arr.slice(0, k);</w:t>
        <w:br/>
        <w:t>}</w:t>
        <w:br/>
        <w:br/>
        <w:t>export const ReportService = {</w:t>
        <w:br/>
        <w:t xml:space="preserve">  topInterests: memoize(topInterestsImpl) // determinist + cache</w:t>
        <w:br/>
        <w:t>};</w:t>
      </w:r>
    </w:p>
    <w:p>
      <w:r>
        <w:t>**De ce:** pură → testabilă; deterministă → *memoization* corectă; ordonare stabilă (tie‑break alfabetic).</w:t>
      </w:r>
    </w:p>
    <w:p/>
    <w:p>
      <w:pPr>
        <w:pStyle w:val="Heading3"/>
      </w:pPr>
      <w:r>
        <w:t>3.5) Async utilities (timeout, retry/backoff, semafor)</w:t>
      </w:r>
    </w:p>
    <w:p>
      <w:r>
        <w:rPr>
          <w:rFonts w:ascii="Courier New" w:hAnsi="Courier New"/>
          <w:sz w:val="20"/>
        </w:rPr>
        <w:t>// src/services/concurrency.js</w:t>
        <w:br/>
        <w:t>import { TimeoutError } from '../errors.js';</w:t>
        <w:br/>
        <w:br/>
        <w:t>export function withTimeout(promise, ms) {</w:t>
        <w:br/>
        <w:t xml:space="preserve">  return new Promise((resolve, reject) =&gt; {</w:t>
        <w:br/>
        <w:t xml:space="preserve">    const t = setTimeout(() =&gt; reject(new TimeoutError(`Timeout after ${ms}ms`)), ms);</w:t>
        <w:br/>
        <w:t xml:space="preserve">    promise.then(v =&gt; { clearTimeout(t); resolve(v); }, e =&gt; { clearTimeout(t); reject(e); });</w:t>
        <w:br/>
        <w:t xml:space="preserve">  });</w:t>
        <w:br/>
        <w:t>}</w:t>
        <w:br/>
        <w:br/>
        <w:t>export async function withRetry(fn, { retries = 2, baseMs = 50, classify } = {}) {</w:t>
        <w:br/>
        <w:t xml:space="preserve">  let lastErr;</w:t>
        <w:br/>
        <w:t xml:space="preserve">  for (let i = 0; i &lt;= retries; i++) {</w:t>
        <w:br/>
        <w:t xml:space="preserve">    try {</w:t>
        <w:br/>
        <w:t xml:space="preserve">      return await fn();</w:t>
        <w:br/>
        <w:t xml:space="preserve">    } catch (e) {</w:t>
        <w:br/>
        <w:t xml:space="preserve">      if (classify &amp;&amp; classify(e) === 'non-retryable') throw e;</w:t>
        <w:br/>
        <w:t xml:space="preserve">      lastErr = e;</w:t>
        <w:br/>
        <w:t xml:space="preserve">      await new Promise(r =&gt; setTimeout(r, baseMs * (2 ** i)));</w:t>
        <w:br/>
        <w:t xml:space="preserve">    }</w:t>
        <w:br/>
        <w:t xml:space="preserve">  }</w:t>
        <w:br/>
        <w:t xml:space="preserve">  throw lastErr;</w:t>
        <w:br/>
        <w:t>}</w:t>
        <w:br/>
        <w:br/>
        <w:t>export function makeSemaphore(max = 3) {</w:t>
        <w:br/>
        <w:t xml:space="preserve">  let inFlight = 0;</w:t>
        <w:br/>
        <w:t xml:space="preserve">  const queue = [];</w:t>
        <w:br/>
        <w:t xml:space="preserve">  const runNext = () =&gt; {</w:t>
        <w:br/>
        <w:t xml:space="preserve">    if (inFlight &gt;= max || queue.length === 0) return;</w:t>
        <w:br/>
        <w:t xml:space="preserve">    inFlight++;</w:t>
        <w:br/>
        <w:t xml:space="preserve">    const { task, resolve, reject } = queue.shift();</w:t>
        <w:br/>
        <w:t xml:space="preserve">    task().then(v =&gt; { inFlight--; resolve(v); runNext(); }, e =&gt; { inFlight--; reject(e); runNext(); });</w:t>
        <w:br/>
        <w:t xml:space="preserve">  };</w:t>
        <w:br/>
        <w:t xml:space="preserve">  return {</w:t>
        <w:br/>
        <w:t xml:space="preserve">    schedule(task) {</w:t>
        <w:br/>
        <w:t xml:space="preserve">      return new Promise((resolve, reject) =&gt; {</w:t>
        <w:br/>
        <w:t xml:space="preserve">        queue.push({ task, resolve, reject });</w:t>
        <w:br/>
        <w:t xml:space="preserve">        runNext();</w:t>
        <w:br/>
        <w:t xml:space="preserve">      });</w:t>
        <w:br/>
        <w:t xml:space="preserve">    }</w:t>
        <w:br/>
        <w:t xml:space="preserve">  };</w:t>
        <w:br/>
        <w:t>}</w:t>
      </w:r>
    </w:p>
    <w:p>
      <w:r>
        <w:t>**De ce:** „taie așteptarea”, reîncearcă cu pauze crescătoare, limitează cererile concurente.</w:t>
      </w:r>
    </w:p>
    <w:p/>
    <w:p>
      <w:pPr>
        <w:pStyle w:val="Heading3"/>
      </w:pPr>
      <w:r>
        <w:t>3.6) Directory service (mock concurent + abort)</w:t>
      </w:r>
    </w:p>
    <w:p>
      <w:r>
        <w:rPr>
          <w:rFonts w:ascii="Courier New" w:hAnsi="Courier New"/>
          <w:sz w:val="20"/>
        </w:rPr>
        <w:t>// src/services/directory.js</w:t>
        <w:br/>
        <w:t>import { Student, Club, Event } from '../entities.js';</w:t>
        <w:br/>
        <w:t>import { TimeoutError } from '../errors.js';</w:t>
        <w:br/>
        <w:br/>
        <w:t>const delay = (ms) =&gt; new Promise(r =&gt; setTimeout(r, ms));</w:t>
        <w:br/>
        <w:br/>
        <w:t>async function fetchStudentsMock() {</w:t>
        <w:br/>
        <w:t xml:space="preserve">  await delay(20);</w:t>
        <w:br/>
        <w:t xml:space="preserve">  return [</w:t>
        <w:br/>
        <w:t xml:space="preserve">    new Student({ id: 's1', name: 'Ana Pop', email: 'ana@x.org', interests: ['AI','Web'] }),</w:t>
        <w:br/>
        <w:t xml:space="preserve">    new Student({ id: 's2', name: 'Mihai I.', email: 'mihai@x.org', interests: ['Finance','Web'] }),</w:t>
        <w:br/>
        <w:t xml:space="preserve">    new Student({ id: 's3', name: 'Ioana T.', email: 'ioana@x.org', interests: ['Web','UX'] }),</w:t>
        <w:br/>
        <w:t xml:space="preserve">  ];</w:t>
        <w:br/>
        <w:t>}</w:t>
        <w:br/>
        <w:t>async function fetchClubsMock() {</w:t>
        <w:br/>
        <w:t xml:space="preserve">  await delay(10);</w:t>
        <w:br/>
        <w:t xml:space="preserve">  return [</w:t>
        <w:br/>
        <w:t xml:space="preserve">    new Club({ id: 'c1', title: 'AI Club', tags: ['AI','ML'] }),</w:t>
        <w:br/>
        <w:t xml:space="preserve">    new Club({ id: 'c2', title: 'Web Club', tags: ['Web','UX'] }),</w:t>
        <w:br/>
        <w:t xml:space="preserve">  ];</w:t>
        <w:br/>
        <w:t>}</w:t>
        <w:br/>
        <w:t>async function fetchEventsMock() {</w:t>
        <w:br/>
        <w:t xml:space="preserve">  await delay(5);</w:t>
        <w:br/>
        <w:t xml:space="preserve">  return [</w:t>
        <w:br/>
        <w:t xml:space="preserve">    new Event({ id: 'e1', label: 'Hackathon', when: Date.now(), clubId: 'c2' }),</w:t>
        <w:br/>
        <w:t xml:space="preserve">  ];</w:t>
        <w:br/>
        <w:t>}</w:t>
        <w:br/>
        <w:br/>
        <w:t>export const DirectoryService = {</w:t>
        <w:br/>
        <w:t xml:space="preserve">  async loadAll({ signal } = {}) {</w:t>
        <w:br/>
        <w:t xml:space="preserve">    const abortable = (p) =&gt; new Promise((resolve, reject) =&gt; {</w:t>
        <w:br/>
        <w:t xml:space="preserve">      const onAbort = () =&gt; reject(new TimeoutError('Aborted'));</w:t>
        <w:br/>
        <w:t xml:space="preserve">      signal?.addEventListener?.('abort', onAbort, { once: true });</w:t>
        <w:br/>
        <w:t xml:space="preserve">      p.then(resolve, reject);</w:t>
        <w:br/>
        <w:t xml:space="preserve">    });</w:t>
        <w:br/>
        <w:t xml:space="preserve">    const results = await Promise.allSettled([</w:t>
        <w:br/>
        <w:t xml:space="preserve">      abortable(fetchStudentsMock()),</w:t>
        <w:br/>
        <w:t xml:space="preserve">      abortable(fetchClubsMock()),</w:t>
        <w:br/>
        <w:t xml:space="preserve">      abortable(fetchEventsMock())</w:t>
        <w:br/>
        <w:t xml:space="preserve">    ]);</w:t>
        <w:br/>
        <w:t xml:space="preserve">    const [students, clubs, events] = results.map(r =&gt; r.status === 'fulfilled' ? r.value : []);</w:t>
        <w:br/>
        <w:t xml:space="preserve">    return { students, clubs, events };</w:t>
        <w:br/>
        <w:t xml:space="preserve">  }</w:t>
        <w:br/>
        <w:t>};</w:t>
      </w:r>
    </w:p>
    <w:p>
      <w:r>
        <w:t>**De ce:** `allSettled` → raport parțial, util didactic; `AbortController` opțional.</w:t>
      </w:r>
    </w:p>
    <w:p/>
    <w:p>
      <w:r>
        <w:t>---</w:t>
      </w:r>
    </w:p>
    <w:p/>
    <w:p>
      <w:pPr>
        <w:pStyle w:val="Heading2"/>
      </w:pPr>
      <w:r>
        <w:t>4) Exerciții L1 (fundamental) — pas cu pas</w:t>
      </w:r>
    </w:p>
    <w:p/>
    <w:p>
      <w:r>
        <w:t>**Obiectiv:** entități corecte + ierarhie minimă de erori + teste de invariante.</w:t>
      </w:r>
    </w:p>
    <w:p>
      <w:r>
        <w:t xml:space="preserve">1. **Implementează** `Student`, `Club`, `Event` ca mai sus. Explică în comentarii de ce `Object.freeze` este *shallow* și suficient aici.  </w:t>
      </w:r>
    </w:p>
    <w:p>
      <w:r>
        <w:t xml:space="preserve">2. **Adaugă** `toString` și `Symbol.toStringTag` — confirmă în test că `Object.prototype.toString.call(new Student(...))` conține `"[object Student]"`.  </w:t>
      </w:r>
    </w:p>
    <w:p>
      <w:r>
        <w:t xml:space="preserve">3. **Verifică** că la câmpuri lipsă se aruncă `ValidationError`.  </w:t>
      </w:r>
    </w:p>
    <w:p>
      <w:r>
        <w:t>4. **Testează** în **Vitest** și **Jest** (oglindă) aceleași contracte.</w:t>
      </w:r>
    </w:p>
    <w:p/>
    <w:p>
      <w:r>
        <w:t>**Test (Vitest):**</w:t>
      </w:r>
    </w:p>
    <w:p>
      <w:r>
        <w:rPr>
          <w:rFonts w:ascii="Courier New" w:hAnsi="Courier New"/>
          <w:sz w:val="20"/>
        </w:rPr>
        <w:t>// tests/vitest/entities.test.js</w:t>
        <w:br/>
        <w:t>import { describe, it, expect } from 'vitest';</w:t>
        <w:br/>
        <w:t>import { Student } from '../../src/entities.js';</w:t>
        <w:br/>
        <w:t>import { ValidationError } from '../../src/errors.js';</w:t>
        <w:br/>
        <w:br/>
        <w:t>describe('Student entity', () =&gt; {</w:t>
        <w:br/>
        <w:t xml:space="preserve">  it('frozen + normalized email', () =&gt; {</w:t>
        <w:br/>
        <w:t xml:space="preserve">    const s = new Student({ id: 1, name: 'Ana', email: 'ANA@X.ORG', interests: ['Web'] });</w:t>
        <w:br/>
        <w:t xml:space="preserve">    expect(Object.isFrozen(s)).toBe(true);</w:t>
        <w:br/>
        <w:t xml:space="preserve">    expect(s.email).toBe('ana@x.org');</w:t>
        <w:br/>
        <w:t xml:space="preserve">  });</w:t>
        <w:br/>
        <w:t xml:space="preserve">  it('invalid → ValidationError', () =&gt; {</w:t>
        <w:br/>
        <w:t xml:space="preserve">    expect(() =&gt; new Student({ name: 'x' })).toThrow(ValidationError);</w:t>
        <w:br/>
        <w:t xml:space="preserve">  });</w:t>
        <w:br/>
        <w:t>});</w:t>
      </w:r>
    </w:p>
    <w:p>
      <w:r>
        <w:t>**Test (Jest):**</w:t>
      </w:r>
    </w:p>
    <w:p>
      <w:r>
        <w:rPr>
          <w:rFonts w:ascii="Courier New" w:hAnsi="Courier New"/>
          <w:sz w:val="20"/>
        </w:rPr>
        <w:t>// tests/jest/entities.jest.test.js</w:t>
        <w:br/>
        <w:t>import { describe, it, expect } from '@jest/globals';</w:t>
        <w:br/>
        <w:t>import { Student } from '../../src/entities.js';</w:t>
        <w:br/>
        <w:t>import { ValidationError } from '../../src/errors.js';</w:t>
        <w:br/>
        <w:br/>
        <w:t>describe('Student entity (Jest)', () =&gt; {</w:t>
        <w:br/>
        <w:t xml:space="preserve">  it('frozen + normalized', () =&gt; {</w:t>
        <w:br/>
        <w:t xml:space="preserve">    const s = new Student({ id: 1, name: 'Ana', email: 'ANA@X.ORG', interests: ['Web'] });</w:t>
        <w:br/>
        <w:t xml:space="preserve">    expect(Object.isFrozen(s)).toBe(true);</w:t>
        <w:br/>
        <w:t xml:space="preserve">    expect(s.email).toBe('ana@x.org');</w:t>
        <w:br/>
        <w:t xml:space="preserve">  });</w:t>
        <w:br/>
        <w:t xml:space="preserve">  it('invalid → ValidationError', () =&gt; {</w:t>
        <w:br/>
        <w:t xml:space="preserve">    expect(() =&gt; new Student({ name: 'x' })).toThrow(ValidationError);</w:t>
        <w:br/>
        <w:t xml:space="preserve">  });</w:t>
        <w:br/>
        <w:t>});</w:t>
      </w:r>
    </w:p>
    <w:p/>
    <w:p>
      <w:r>
        <w:t>**Explicații:** Invariantele devin **teste**. Învățăm să separăm modelul (entitățile) de I/O, setând scena pentru *memoization*.</w:t>
      </w:r>
    </w:p>
    <w:p/>
    <w:p/>
    <w:p>
      <w:r>
        <w:t>---</w:t>
      </w:r>
    </w:p>
    <w:p/>
    <w:p>
      <w:pPr>
        <w:pStyle w:val="Heading2"/>
      </w:pPr>
      <w:r>
        <w:t>5) Exerciții L2 (intermediar) — memoization &amp; încărcare concurentă</w:t>
      </w:r>
    </w:p>
    <w:p/>
    <w:p>
      <w:r>
        <w:t>**Obiectiv:** `ReportService.topInterests` (pur + memoizat) și `DirectoryService.loadAll()` (concurent + tolerant).</w:t>
      </w:r>
    </w:p>
    <w:p>
      <w:r>
        <w:t xml:space="preserve">1. **Pornește** de la implementările din *starter code*.  </w:t>
      </w:r>
    </w:p>
    <w:p>
      <w:r>
        <w:t xml:space="preserve">2. **Scrie** un test de **cache‑hit** (același input → aceeași referință la rezultat).  </w:t>
      </w:r>
    </w:p>
    <w:p>
      <w:r>
        <w:t xml:space="preserve">3. **Adaugă** o variantă cu `memoizeWeak` (cheie obiect) și **discută** când e potrivită (obiect‑rădăcină identic).  </w:t>
      </w:r>
    </w:p>
    <w:p>
      <w:r>
        <w:t>4. **Extinde** testele: ordonare stabilă, *tie‑break* alfabetic; insensibilitate la caz/whitespace în interese.</w:t>
      </w:r>
    </w:p>
    <w:p/>
    <w:p>
      <w:r>
        <w:t>**Test (Vitest) – memo &amp; ordonare:**</w:t>
      </w:r>
    </w:p>
    <w:p>
      <w:r>
        <w:rPr>
          <w:rFonts w:ascii="Courier New" w:hAnsi="Courier New"/>
          <w:sz w:val="20"/>
        </w:rPr>
        <w:t>// tests/vitest/memo.test.js</w:t>
        <w:br/>
        <w:t>import { describe, it, expect } from 'vitest';</w:t>
        <w:br/>
        <w:t>import { ReportService } from '../../src/services/report.js';</w:t>
        <w:br/>
        <w:br/>
        <w:t>describe('ReportService.topInterests (memo + determinism)', () =&gt; {</w:t>
        <w:br/>
        <w:t xml:space="preserve">  it('cache-hit and deterministic order', () =&gt; {</w:t>
        <w:br/>
        <w:t xml:space="preserve">    const students = [</w:t>
        <w:br/>
        <w:t xml:space="preserve">      { interests: ['Web','AI'] }, { interests: [' Web ' ] }, { interests: ['UX'] }</w:t>
        <w:br/>
        <w:t xml:space="preserve">    ];</w:t>
        <w:br/>
        <w:t xml:space="preserve">    const r1 = ReportService.topInterests(students, 2);</w:t>
        <w:br/>
        <w:t xml:space="preserve">    const r2 = ReportService.topInterests(students, 2);</w:t>
        <w:br/>
        <w:t xml:space="preserve">    expect(r2).toBe(r1);      // cache hit: aceeași referință</w:t>
        <w:br/>
        <w:t xml:space="preserve">    expect(r1[0].key).toBe('web'); // tie-break corect dacă egalități</w:t>
        <w:br/>
        <w:t xml:space="preserve">  });</w:t>
        <w:br/>
        <w:t>});</w:t>
      </w:r>
    </w:p>
    <w:p/>
    <w:p>
      <w:r>
        <w:t>**Explicații:** Deteminism + imutabilitate superficială → *memoization* predictibilă.</w:t>
      </w:r>
    </w:p>
    <w:p/>
    <w:p/>
    <w:p>
      <w:r>
        <w:t>---</w:t>
      </w:r>
    </w:p>
    <w:p/>
    <w:p>
      <w:pPr>
        <w:pStyle w:val="Heading2"/>
      </w:pPr>
      <w:r>
        <w:t>6) Exerciții L3 (avansat) — timeout, retry/backoff, abort, semafor, TTL</w:t>
      </w:r>
    </w:p>
    <w:p/>
    <w:p>
      <w:r>
        <w:t>**Obiectiv:** comportament „de producție” în miniatură.</w:t>
      </w:r>
    </w:p>
    <w:p>
      <w:r>
        <w:t xml:space="preserve">1. **`withRetry`** cu parametru `classify(e)` → dacă eroarea e *non‑retryable*, nu o reîncercăm.  </w:t>
      </w:r>
    </w:p>
    <w:p>
      <w:r>
        <w:t xml:space="preserve">2. **`withTimeout`** cu mesaje prietenoase + includerea *elapsed ms* (opțional).  </w:t>
      </w:r>
    </w:p>
    <w:p>
      <w:r>
        <w:t xml:space="preserve">3. **`makeSemaphore(n)`** → verifică în test că `maxSeen` nu depășește `n`.  </w:t>
      </w:r>
    </w:p>
    <w:p>
      <w:r>
        <w:t>4. **`AbortController`** → confirmă că `DirectoryService.loadAll({ signal })` respinge la `abort()`.</w:t>
      </w:r>
    </w:p>
    <w:p>
      <w:r>
        <w:t>5. **`memoizeWithTTL`** → testează că după TTL rezultatul e recalculat (nu **aceeași referință**).</w:t>
      </w:r>
    </w:p>
    <w:p/>
    <w:p>
      <w:r>
        <w:t>**Test (Vitest) – async &amp; concurrency:**</w:t>
      </w:r>
    </w:p>
    <w:p>
      <w:r>
        <w:rPr>
          <w:rFonts w:ascii="Courier New" w:hAnsi="Courier New"/>
          <w:sz w:val="20"/>
        </w:rPr>
        <w:t>// tests/vitest/async.test.js</w:t>
        <w:br/>
        <w:t>import { describe, it, expect } from 'vitest';</w:t>
        <w:br/>
        <w:t>import { withTimeout, withRetry, makeSemaphore } from '../../src/services/concurrency.js';</w:t>
        <w:br/>
        <w:br/>
        <w:t>describe('concurrency helpers (L3)', () =&gt; {</w:t>
        <w:br/>
        <w:t xml:space="preserve">  it('withRetry eventually succeeds (exponential backoff)', async () =&gt; {</w:t>
        <w:br/>
        <w:t xml:space="preserve">    let n = 0;</w:t>
        <w:br/>
        <w:t xml:space="preserve">    const fn = async () =&gt; { if (n++ &lt; 1) throw new Error('fail'); return 42; };</w:t>
        <w:br/>
        <w:t xml:space="preserve">    const val = await withRetry(fn, { retries: 2, baseMs: 1 });</w:t>
        <w:br/>
        <w:t xml:space="preserve">    expect(val).toBe(42);</w:t>
        <w:br/>
        <w:t xml:space="preserve">  });</w:t>
        <w:br/>
        <w:br/>
        <w:t xml:space="preserve">  it('withTimeout rejects when slow', async () =&gt; {</w:t>
        <w:br/>
        <w:t xml:space="preserve">    const slow = new Promise(r =&gt; setTimeout(() =&gt; r('late'), 30));</w:t>
        <w:br/>
        <w:t xml:space="preserve">    await expect(withTimeout(slow, 5)).rejects.toBeInstanceOf(Error);</w:t>
        <w:br/>
        <w:t xml:space="preserve">  });</w:t>
        <w:br/>
        <w:br/>
        <w:t xml:space="preserve">  it('semaphore limits inflight', async () =&gt; {</w:t>
        <w:br/>
        <w:t xml:space="preserve">    const sem = makeSemaphore(1);</w:t>
        <w:br/>
        <w:t xml:space="preserve">    let concurrent = 0, maxSeen = 0;</w:t>
        <w:br/>
        <w:t xml:space="preserve">    const task = () =&gt; new Promise(r =&gt; {</w:t>
        <w:br/>
        <w:t xml:space="preserve">      concurrent++; maxSeen = Math.max(maxSeen, concurrent);</w:t>
        <w:br/>
        <w:t xml:space="preserve">      setTimeout(() =&gt; { concurrent--; r(1); }, 5);</w:t>
        <w:br/>
        <w:t xml:space="preserve">    });</w:t>
        <w:br/>
        <w:t xml:space="preserve">    await Promise.all([sem.schedule(task), sem.schedule(task), sem.schedule(task)]);</w:t>
        <w:br/>
        <w:t xml:space="preserve">    expect(maxSeen).toBe(1);</w:t>
        <w:br/>
        <w:t xml:space="preserve">  });</w:t>
        <w:br/>
        <w:t>});</w:t>
      </w:r>
    </w:p>
    <w:p/>
    <w:p>
      <w:r>
        <w:t>**Test (Jest) – retry (oglindă):**</w:t>
      </w:r>
    </w:p>
    <w:p>
      <w:r>
        <w:rPr>
          <w:rFonts w:ascii="Courier New" w:hAnsi="Courier New"/>
          <w:sz w:val="20"/>
        </w:rPr>
        <w:t>// tests/jest/async.jest.test.js</w:t>
        <w:br/>
        <w:t>import { describe, it, expect } from '@jest/globals';</w:t>
        <w:br/>
        <w:t>import { withTimeout, withRetry, makeSemaphore } from '../../src/services/concurrency.js';</w:t>
        <w:br/>
        <w:br/>
        <w:t>describe('concurrency helpers (Jest)', () =&gt; {</w:t>
        <w:br/>
        <w:t xml:space="preserve">  it('retry works', async () =&gt; {</w:t>
        <w:br/>
        <w:t xml:space="preserve">    let n = 0;</w:t>
        <w:br/>
        <w:t xml:space="preserve">    const fn = async () =&gt; { if (n++ &lt; 1) throw new Error('fail'); return 7; };</w:t>
        <w:br/>
        <w:t xml:space="preserve">    const val = await withRetry(fn, { retries: 2, baseMs: 1 });</w:t>
        <w:br/>
        <w:t xml:space="preserve">    expect(val).toBe(7);</w:t>
        <w:br/>
        <w:t xml:space="preserve">  });</w:t>
        <w:br/>
        <w:t>});</w:t>
      </w:r>
    </w:p>
    <w:p/>
    <w:p>
      <w:r>
        <w:t>**Test (Vitest) – memoizeWithTTL:**</w:t>
      </w:r>
    </w:p>
    <w:p>
      <w:r>
        <w:rPr>
          <w:rFonts w:ascii="Courier New" w:hAnsi="Courier New"/>
          <w:sz w:val="20"/>
        </w:rPr>
        <w:t>// tests/vitest/memo-ttl.test.js</w:t>
        <w:br/>
        <w:t>import { describe, it, expect } from 'vitest';</w:t>
        <w:br/>
        <w:t>import { memoizeWithTTL } from '../../src/services/memo.js';</w:t>
        <w:br/>
        <w:br/>
        <w:t>describe('memoizeWithTTL', () =&gt; {</w:t>
        <w:br/>
        <w:t xml:space="preserve">  it('recomputes after TTL', async () =&gt; {</w:t>
        <w:br/>
        <w:t xml:space="preserve">    let calls = 0;</w:t>
        <w:br/>
        <w:t xml:space="preserve">    const fn = (x) =&gt; { calls++; return { v: x * 2 }; };</w:t>
        <w:br/>
        <w:t xml:space="preserve">    const m = memoizeWithTTL(fn, 5);</w:t>
        <w:br/>
        <w:t xml:space="preserve">    const a = m(2);</w:t>
        <w:br/>
        <w:t xml:space="preserve">    const b = m(2);</w:t>
        <w:br/>
        <w:t xml:space="preserve">    expect(b).toBe(a);      // cache hit</w:t>
        <w:br/>
        <w:t xml:space="preserve">    await new Promise(r =&gt; setTimeout(r, 8));</w:t>
        <w:br/>
        <w:t xml:space="preserve">    const c = m(2);</w:t>
        <w:br/>
        <w:t xml:space="preserve">    expect(c).not.toBe(a);  // recalculat după TTL</w:t>
        <w:br/>
        <w:t xml:space="preserve">    expect(c.v).toBe(4);</w:t>
        <w:br/>
        <w:t xml:space="preserve">    expect(calls).toBe(2);</w:t>
        <w:br/>
        <w:t xml:space="preserve">  });</w:t>
        <w:br/>
        <w:t>});</w:t>
      </w:r>
    </w:p>
    <w:p>
      <w:r>
        <w:t>**Explicații:** TTL e util când inputul e logic același, dar vrem „prospețime” (ex. raport periodic).</w:t>
      </w:r>
    </w:p>
    <w:p/>
    <w:p/>
    <w:p>
      <w:r>
        <w:t>---</w:t>
      </w:r>
    </w:p>
    <w:p/>
    <w:p>
      <w:pPr>
        <w:pStyle w:val="Heading2"/>
      </w:pPr>
      <w:r>
        <w:t>7) AI‑assist (VSL): cum integrăm sigur completările</w:t>
      </w:r>
    </w:p>
    <w:p>
      <w:r>
        <w:t xml:space="preserve">- **Verify:** „Generează 12 *edge‑cases* pentru entități (diacritice, whitespace, email invalid, liste `null`/`[]`), apoi suite de teste în Vitest/Jest.”  </w:t>
      </w:r>
    </w:p>
    <w:p>
      <w:r>
        <w:t xml:space="preserve">- **Specify:** „Păstrează semnăturile existente; nu schimba numele claselor de erori; `topInterests(students, k)` trebuie să fie *pură* și deterministă.”  </w:t>
      </w:r>
    </w:p>
    <w:p>
      <w:r>
        <w:t xml:space="preserve">- **Learn:** „Propune o variantă `memoizeWeak` și explică când e *unsafe*; adaugă `TTL` cu test.”  </w:t>
      </w:r>
    </w:p>
    <w:p>
      <w:r>
        <w:t>- **Practici:** Review manual al completărilor; nu accepta refactor ce rupe contractele; păstrează aceleași teste „în oglindă”.</w:t>
      </w:r>
    </w:p>
    <w:p/>
    <w:p/>
    <w:p>
      <w:r>
        <w:t>---</w:t>
      </w:r>
    </w:p>
    <w:p/>
    <w:p>
      <w:pPr>
        <w:pStyle w:val="Heading2"/>
      </w:pPr>
      <w:r>
        <w:t>8) Troubleshooting (capcane uzuale)</w:t>
      </w:r>
    </w:p>
    <w:p>
      <w:r>
        <w:t xml:space="preserve">- **Mutabilitate după memoizare.** Evită să editezi `interests` pe obiecte deja folosite ca intrare; altfel, rezultatele sunt „stale”. Creează entități noi.  </w:t>
      </w:r>
    </w:p>
    <w:p>
      <w:r>
        <w:t xml:space="preserve">- **Chei de cache fragile.** `JSON.stringify` e sensibil la ordinea proprietăților; pentru obiecte mari → chei bazate pe hashing stabil sau `WeakMap`.  </w:t>
      </w:r>
    </w:p>
    <w:p>
      <w:r>
        <w:t xml:space="preserve">- **Retry neatent.** Reîncearcă doar erori **retryable**; altfel înrăutățești situația.  </w:t>
      </w:r>
    </w:p>
    <w:p>
      <w:r>
        <w:t xml:space="preserve">- **`try/catch` care înghite eroarea.** Propagă cu `cause` și *logging* util.  </w:t>
      </w:r>
    </w:p>
    <w:p>
      <w:r>
        <w:t>- **Divergență între suite.** Menține contractele identice în Vitest și Jest; nu „adaptezi” testele separat.</w:t>
      </w:r>
    </w:p>
    <w:p/>
    <w:p/>
    <w:p>
      <w:r>
        <w:t>---</w:t>
      </w:r>
    </w:p>
    <w:p/>
    <w:p>
      <w:pPr>
        <w:pStyle w:val="Heading2"/>
      </w:pPr>
      <w:r>
        <w:t>9) README (pentru proiectul de laborator)</w:t>
      </w:r>
    </w:p>
    <w:p/>
    <w:p>
      <w:r>
        <w:t>**Instalare &amp; rulare:**</w:t>
      </w:r>
    </w:p>
    <w:p>
      <w:r>
        <w:rPr>
          <w:rFonts w:ascii="Courier New" w:hAnsi="Courier New"/>
          <w:sz w:val="20"/>
        </w:rPr>
        <w:t>npm i</w:t>
        <w:br/>
        <w:t>npm run test     # rulează Vitest + Jest</w:t>
        <w:br/>
        <w:t># sau doar unul:</w:t>
        <w:br/>
        <w:t>npm run test:vitest</w:t>
        <w:br/>
        <w:t>npm run test:jest</w:t>
      </w:r>
    </w:p>
    <w:p/>
    <w:p>
      <w:r>
        <w:t>**Structură:**</w:t>
      </w:r>
    </w:p>
    <w:p>
      <w:r>
        <w:rPr>
          <w:rFonts w:ascii="Courier New" w:hAnsi="Courier New"/>
          <w:sz w:val="20"/>
        </w:rPr>
        <w:t>s3-lab/</w:t>
        <w:br/>
        <w:t xml:space="preserve">  package.json</w:t>
        <w:br/>
        <w:t xml:space="preserve">  src/</w:t>
        <w:br/>
        <w:t xml:space="preserve">    entities.js</w:t>
        <w:br/>
        <w:t xml:space="preserve">    errors.js</w:t>
        <w:br/>
        <w:t xml:space="preserve">    services/</w:t>
        <w:br/>
        <w:t xml:space="preserve">      directory.js</w:t>
        <w:br/>
        <w:t xml:space="preserve">      memo.js</w:t>
        <w:br/>
        <w:t xml:space="preserve">      report.js</w:t>
        <w:br/>
        <w:t xml:space="preserve">      concurrency.js</w:t>
        <w:br/>
        <w:t xml:space="preserve">  tests/</w:t>
        <w:br/>
        <w:t xml:space="preserve">    vitest/*.test.js</w:t>
        <w:br/>
        <w:t xml:space="preserve">    jest/*.jest.test.js</w:t>
        <w:br/>
        <w:t xml:space="preserve">  README.md</w:t>
      </w:r>
    </w:p>
    <w:p/>
    <w:p>
      <w:r>
        <w:t>**Extensii recomandate:**</w:t>
      </w:r>
    </w:p>
    <w:p>
      <w:r>
        <w:t xml:space="preserve">- Adaugă `memoizeWeak` în `ReportService` când inputul este un **obiect‑rădăcină** stabil.  </w:t>
      </w:r>
    </w:p>
    <w:p>
      <w:r>
        <w:t xml:space="preserve">- Introdu `TTL` acolo unde „prospezimea” e critică.  </w:t>
      </w:r>
    </w:p>
    <w:p>
      <w:r>
        <w:t>- Transformă `DirectoryService` într‑un *adapter* peste `fetch` real, cu `withRetry/withTimeout`.</w:t>
      </w:r>
    </w:p>
    <w:p/>
    <w:p/>
    <w:p>
      <w:r>
        <w:t>---</w:t>
      </w:r>
    </w:p>
    <w:p/>
    <w:p>
      <w:pPr>
        <w:pStyle w:val="Heading2"/>
      </w:pPr>
      <w:r>
        <w:t>10) Rubrică de evaluare (orientativ)</w:t>
      </w:r>
    </w:p>
    <w:p>
      <w:r>
        <w:t xml:space="preserve">- **Corectitudine &amp; contracte (35%)** — invariante, erori tipizate, determinism.  </w:t>
      </w:r>
    </w:p>
    <w:p>
      <w:r>
        <w:t xml:space="preserve">- **Async &amp; robustețe (25%)** — timeout, retry, abort, concurență.  </w:t>
      </w:r>
    </w:p>
    <w:p>
      <w:r>
        <w:t xml:space="preserve">- **Memoization &amp; performanță (20%)** — chei stabile, evitarea aliasingului, complexitate.  </w:t>
      </w:r>
    </w:p>
    <w:p>
      <w:r>
        <w:t xml:space="preserve">- **Testare (15%)** — acoperire și *edge‑cases*, Vitest/Jest în oglindă.  </w:t>
      </w:r>
    </w:p>
    <w:p>
      <w:r>
        <w:t>- **Calitatea codului (5%)** — modularizare, claritate, comentarii și README.</w:t>
      </w:r>
    </w:p>
    <w:p/>
    <w:p>
      <w:r>
        <w:t>---</w:t>
      </w:r>
    </w:p>
    <w:p/>
    <w:p>
      <w:pPr>
        <w:pStyle w:val="Heading2"/>
      </w:pPr>
      <w:r>
        <w:t>11) Bibliografie (APA 7, cu DOI)</w:t>
      </w:r>
    </w:p>
    <w:p>
      <w:r>
        <w:t xml:space="preserve">- Maffeis, S., Mitchell, J. C., &amp; Taly, A. (2008). *An operational semantics for JavaScript*. In **Programming Languages and Systems** (pp. 307–325). Springer. https://doi.org/10.1007/978-3-540-89330-1_22  </w:t>
      </w:r>
    </w:p>
    <w:p>
      <w:r>
        <w:t xml:space="preserve">- Michie, D. (1968). “Memo” functions and machine learning. **Nature, 218**(5136), 19–22. https://doi.org/10.1038/218019a0  </w:t>
      </w:r>
    </w:p>
    <w:p>
      <w:r>
        <w:t xml:space="preserve">- Loring, M. C., Laurenzano, M. A., Newsham, Z., Hovsmith, N., Pande, S., Barik, T., &amp; others. (2017). *Semantics of asynchronous JavaScript*. **ACM SIGPLAN Notices, 52**(11), 51–62. https://doi.org/10.1145/3170472.3133846  </w:t>
      </w:r>
    </w:p>
    <w:p>
      <w:r>
        <w:t xml:space="preserve">- Wirfs‑Brock, A., &amp; Eich, B. (2020). *JavaScript: The first 20 years*. **Proceedings of the ACM on Programming Languages, 4**(HOPL), 1–189. https://doi.org/10.1145/3386327  </w:t>
      </w:r>
    </w:p>
    <w:p>
      <w:r>
        <w:t xml:space="preserve">- Ungar, D., &amp; Smith, R. B. (1991). *SELF: The power of simplicity*. **Higher‑Order and Symbolic Computation, 4**(3), 171–216. https://doi.org/10.1007/BF01806105  </w:t>
      </w:r>
    </w:p>
    <w:p>
      <w:r>
        <w:t>- Ungar, D., &amp; Smith, R. B. (1987). *Self: The power of simplicity*. In **OOPSLA ‘87**. ACM. https://doi.org/10.1145/38765.38828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3 — Partea 2 — Laborator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