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3 — Partea 3 (Proiecte/teme, extins)</w:t>
      </w:r>
    </w:p>
    <w:p>
      <w:r>
        <w:t>Această parte conține 45 de proiecte (L1–L3) cu specificații detaliate și soluții rezumate.</w:t>
      </w:r>
    </w:p>
    <w:p>
      <w:pPr>
        <w:pStyle w:val="Heading1"/>
      </w:pPr>
      <w:r>
        <w:t>L1 — Fundamental</w:t>
      </w:r>
    </w:p>
    <w:p>
      <w:pPr>
        <w:pStyle w:val="Heading2"/>
      </w:pPr>
      <w:r>
        <w:t>L1-p01-student-vo: Student VO — invariante, freeze, branding</w:t>
      </w:r>
    </w:p>
    <w:p>
      <w:r>
        <w:t>Specificație:</w:t>
      </w:r>
    </w:p>
    <w:p>
      <w:r>
        <w:t>Creează clasa `Student` cu câmpuri obligatorii `id`, `name`, `email`, listă opțională `interests`.</w:t>
        <w:br/>
        <w:t>- Normalizează `email` la lowercase + trim.</w:t>
        <w:br/>
        <w:t>- Aplică `Object.freeze(this)` (immutabilitate superficială).</w:t>
        <w:br/>
        <w:t>- Setează `Symbol.toStringTag = 'Student'` și `toString()` informativ.</w:t>
        <w:br/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export class Student {</w:t>
        <w:br/>
        <w:t xml:space="preserve">  constructor({ id, name, email, interests = [] } = {}) {</w:t>
        <w:br/>
        <w:t xml:space="preserve">    if (!id || !name || !email) throw new ValidationError('Student fields required');</w:t>
        <w:br/>
        <w:t xml:space="preserve">    this.id = String(id);</w:t>
        <w:br/>
        <w:t xml:space="preserve">    this.name = String(name).trim();</w:t>
        <w:br/>
        <w:t xml:space="preserve">    this.email = String(email).toLowerCase().trim();</w:t>
        <w:br/>
        <w:t xml:space="preserve">    this.interests = Array.isArray(interests) ? interests.slice() : [];</w:t>
        <w:br/>
        <w:t xml:space="preserve">    Object.freeze(this);</w:t>
        <w:br/>
        <w:t xml:space="preserve">  }</w:t>
        <w:br/>
        <w:t xml:space="preserve">  toString() { return `[Student ${this.id}] ${this.name} &lt;${this.email}&gt;`; }</w:t>
        <w:br/>
        <w:t xml:space="preserve">  get [Symbol.toStringTag]() { return 'Student'; }</w:t>
        <w:br/>
        <w:t>}</w:t>
        <w:br/>
      </w:r>
    </w:p>
    <w:p>
      <w:pPr>
        <w:pStyle w:val="Heading2"/>
      </w:pPr>
      <w:r>
        <w:t>L1-p02-club-vo: Club VO — invariante și tags</w:t>
      </w:r>
    </w:p>
    <w:p>
      <w:r>
        <w:t>Specificație:</w:t>
      </w:r>
    </w:p>
    <w:p>
      <w:r>
        <w:t>Creează clasa `Club` cu câmpuri `id`, `title` și `tags` (array). Aplică `freeze`, branding și `toString()`.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export class Club {</w:t>
        <w:br/>
        <w:t xml:space="preserve">  constructor({ id, title, tags = [] } = {}) {</w:t>
        <w:br/>
        <w:t xml:space="preserve">    if (!id || !title) throw new ValidationError('Club fields required');</w:t>
        <w:br/>
        <w:t xml:space="preserve">    this.id = String(id);</w:t>
        <w:br/>
        <w:t xml:space="preserve">    this.title = String(title).trim();</w:t>
        <w:br/>
        <w:t xml:space="preserve">    this.tags = Array.isArray(tags) ? tags.slice() : [];</w:t>
        <w:br/>
        <w:t xml:space="preserve">    Object.freeze(this);</w:t>
        <w:br/>
        <w:t xml:space="preserve">  }</w:t>
        <w:br/>
        <w:t xml:space="preserve">  toString() { return `[Club ${this.id}] ${this.title}`; }</w:t>
        <w:br/>
        <w:t xml:space="preserve">  get [Symbol.toStringTag]() { return 'Club'; }</w:t>
        <w:br/>
        <w:t>}</w:t>
        <w:br/>
      </w:r>
    </w:p>
    <w:p>
      <w:pPr>
        <w:pStyle w:val="Heading2"/>
      </w:pPr>
      <w:r>
        <w:t>L1-p03-event-vo: Event VO — dată și toString()</w:t>
      </w:r>
    </w:p>
    <w:p>
      <w:r>
        <w:t>Specificație:</w:t>
      </w:r>
    </w:p>
    <w:p>
      <w:r>
        <w:t>Implementează `Event` cu `id`, `label`, `when` (Date), `clubId?`. `freeze`, branding și `toString()` ISO.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export class Event {</w:t>
        <w:br/>
        <w:t xml:space="preserve">  constructor({ id, label, when, clubId } = {}) {</w:t>
        <w:br/>
        <w:t xml:space="preserve">    if (!id || !label || !when) throw new ValidationError('Event fields required');</w:t>
        <w:br/>
        <w:t xml:space="preserve">    this.id = String(id);</w:t>
        <w:br/>
        <w:t xml:space="preserve">    this.label = String(label).trim();</w:t>
        <w:br/>
        <w:t xml:space="preserve">    this.when = new Date(when);</w:t>
        <w:br/>
        <w:t xml:space="preserve">    this.clubId = clubId ? String(clubId) : null;</w:t>
        <w:br/>
        <w:t xml:space="preserve">    Object.freeze(this);</w:t>
        <w:br/>
        <w:t xml:space="preserve">  }</w:t>
        <w:br/>
        <w:t xml:space="preserve">  toString() { return `[Event ${this.id}] ${this.label} @ ${this.when.toISOString()}`; }</w:t>
        <w:br/>
        <w:t xml:space="preserve">  get [Symbol.toStringTag]() { return 'Event'; }</w:t>
        <w:br/>
        <w:t>}</w:t>
        <w:br/>
      </w:r>
    </w:p>
    <w:p>
      <w:pPr>
        <w:pStyle w:val="Heading2"/>
      </w:pPr>
      <w:r>
        <w:t>L1-p04-factory-student: Factory + Object.create + prototip</w:t>
      </w:r>
    </w:p>
    <w:p>
      <w:r>
        <w:t>Specificație:</w:t>
      </w:r>
    </w:p>
    <w:p>
      <w:r>
        <w:t>Scrie `makeStudent` care aplică invariante și setează prototipul `studentProto` via `Object.create`.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const studentProto = {</w:t>
        <w:br/>
        <w:t xml:space="preserve">  toString() { return `[Student ${this.id}] ${this.name} &lt;${this.email}&gt;`; },</w:t>
        <w:br/>
        <w:t xml:space="preserve">  get [Symbol.toStringTag]() { return 'Student'; }</w:t>
        <w:br/>
        <w:t>};</w:t>
        <w:br/>
        <w:t>export function makeStudent({ id, name, email, interests = [] } = {}) {</w:t>
        <w:br/>
        <w:t xml:space="preserve">  if (!id || !name || !email) throw new ValidationError('Student fields required');</w:t>
        <w:br/>
        <w:t xml:space="preserve">  const self = { id:String(id), name:String(name).trim(), email:String(email).toLowerCase().trim(), interests:Array.isArray(interests)?interests.slice():[] };</w:t>
        <w:br/>
        <w:t xml:space="preserve">  Object.freeze(self);</w:t>
        <w:br/>
        <w:t xml:space="preserve">  return Object.setPrototypeOf(self, studentProto);</w:t>
        <w:br/>
        <w:t>}</w:t>
        <w:br/>
      </w:r>
    </w:p>
    <w:p>
      <w:pPr>
        <w:pStyle w:val="Heading2"/>
      </w:pPr>
      <w:r>
        <w:t>L1-p05-descriptor-secret: Descriptori — proprietate neenumerabilă</w:t>
      </w:r>
    </w:p>
    <w:p>
      <w:r>
        <w:t>Specificație:</w:t>
      </w:r>
    </w:p>
    <w:p>
      <w:r>
        <w:t>Scrie `defineSecret(obj, value)` care atașează `secret` **neenumerabil** (`enumerable:false`).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defineSecret(obj, value) {</w:t>
        <w:br/>
        <w:t xml:space="preserve">  Object.defineProperty(obj, 'secret', { value, enumerable:false, writable:false, configurable:false });</w:t>
        <w:br/>
        <w:t xml:space="preserve">  return obj;</w:t>
        <w:br/>
        <w:t>}</w:t>
        <w:br/>
      </w:r>
    </w:p>
    <w:p>
      <w:pPr>
        <w:pStyle w:val="Heading2"/>
      </w:pPr>
      <w:r>
        <w:t>L1-p06-branding-tag: Branding — Symbol.toStringTag utilitar</w:t>
      </w:r>
    </w:p>
    <w:p>
      <w:r>
        <w:t>Specificație:</w:t>
      </w:r>
    </w:p>
    <w:p>
      <w:r>
        <w:t>`brand(obj, tag)` setează `Symbol.toStringTag` pentru obiecte date.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brand(obj, tag){Object.defineProperty(obj, Symbol.toStringTag, { value:String(tag), configurable:true }); return obj;}</w:t>
      </w:r>
    </w:p>
    <w:p>
      <w:pPr>
        <w:pStyle w:val="Heading2"/>
      </w:pPr>
      <w:r>
        <w:t>L1-p07-catalog-iterable: Catalog iterabil — Symbol.iterator</w:t>
      </w:r>
    </w:p>
    <w:p>
      <w:r>
        <w:t>Specificație:</w:t>
      </w:r>
    </w:p>
    <w:p>
      <w:r>
        <w:t>Construiți `Catalog` care iterează studenții în ordinea inserării.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Catalog{constructor(items=[]){this.items=[...items];} *[Symbol.iterator](){for(const it of this.items) yield it;}}</w:t>
      </w:r>
    </w:p>
    <w:p>
      <w:pPr>
        <w:pStyle w:val="Heading2"/>
      </w:pPr>
      <w:r>
        <w:t>L1-p08-equals-by: equalsBy — egalitate pe câmpuri</w:t>
      </w:r>
    </w:p>
    <w:p>
      <w:r>
        <w:t>Specificație:</w:t>
      </w:r>
    </w:p>
    <w:p>
      <w:r>
        <w:t>`equalsBy(keys, a, b)` verifică egalitatea pe un set de chei.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equalsBy(keys, a, b){return keys.every(k=&gt; (a?.[k]) === (b?.[k]));}</w:t>
      </w:r>
    </w:p>
    <w:p>
      <w:pPr>
        <w:pStyle w:val="Heading2"/>
      </w:pPr>
      <w:r>
        <w:t>L1-p09-key-by-email: keyByEmail — mapare rapidă</w:t>
      </w:r>
    </w:p>
    <w:p>
      <w:r>
        <w:t>Specificație:</w:t>
      </w:r>
    </w:p>
    <w:p>
      <w:r>
        <w:t>`keyByEmail(list)` → `Map(email → obiect)` cu email normalizat.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keyByEmail(list){const m=new Map(); for(const x of list||[]){const k=String(x.email||'').toLowerCase().trim(); if(k) m.set(k,x);} return m;}</w:t>
      </w:r>
    </w:p>
    <w:p>
      <w:pPr>
        <w:pStyle w:val="Heading2"/>
      </w:pPr>
      <w:r>
        <w:t>L1-p10-find-or-throw: findStudentById — NotFoundError</w:t>
      </w:r>
    </w:p>
    <w:p>
      <w:r>
        <w:t>Specificație:</w:t>
      </w:r>
    </w:p>
    <w:p>
      <w:r>
        <w:t>`findStudentById(list, id)` → returnează studentul sau aruncă `NotFoundError`.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export function findStudentById(list,id){const it=(list||[]).find(s=&gt;String(s.id)===String(id)); if(!it) throw new NotFoundError('Student not found'); return it;}</w:t>
        <w:br/>
      </w:r>
    </w:p>
    <w:p>
      <w:pPr>
        <w:pStyle w:val="Heading2"/>
      </w:pPr>
      <w:r>
        <w:t>L1-p11-validation-report: Raport de validare (Ok/Err)</w:t>
      </w:r>
    </w:p>
    <w:p>
      <w:r>
        <w:t>Specificație:</w:t>
      </w:r>
    </w:p>
    <w:p>
      <w:r>
        <w:t>`validateStudent(obj)` → `{ ok:true, value }` sau `{ ok:false, error:'...' }` fără a arunca.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validateStudent(o){if(!o||!o.id||!o.name||!o.email) return {ok:false, error:'missing'}; return {ok:true, value:{id:String(o.id),name:String(o.name).trim(),email:String(o.email).toLowerCase().trim(), interests:Array.isArray(o.interests)?o.interests.slice():[]}};}</w:t>
      </w:r>
    </w:p>
    <w:p>
      <w:pPr>
        <w:pStyle w:val="Heading2"/>
      </w:pPr>
      <w:r>
        <w:t>L1-p12-mixins: Mixins — Taggable</w:t>
      </w:r>
    </w:p>
    <w:p>
      <w:r>
        <w:t>Specificație:</w:t>
      </w:r>
    </w:p>
    <w:p>
      <w:r>
        <w:t>`Taggable(obj)` → adaugă `addTag/removeTag/listTags` pe un obiect (asumă câmpul `tags`).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Taggable(obj){obj.addTag=(t)=&gt;{obj.tags??=[]; if(!obj.tags.includes(t)) obj.tags.push(t);}; obj.removeTag=(t)=&gt;{obj.tags=(obj.tags||[]).filter(x=&gt;x!==t)}; obj.listTags=()=&gt;[...(obj.tags||[])]; return obj;}</w:t>
      </w:r>
    </w:p>
    <w:p>
      <w:pPr>
        <w:pStyle w:val="Heading2"/>
      </w:pPr>
      <w:r>
        <w:t>L1-p13-brand-id: Branding ID cu Symbol</w:t>
      </w:r>
    </w:p>
    <w:p>
      <w:r>
        <w:t>Specificație:</w:t>
      </w:r>
    </w:p>
    <w:p>
      <w:r>
        <w:t>`brandId(obj, ns)` atașează `Symbol('id:'+ns)` pentru a „marca” un obiect fără coliziuni.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brandId(obj, ns){const sym = Symbol('id:'+String(ns)); Object.defineProperty(obj, sym,{value:true}); return {obj, sym};}</w:t>
      </w:r>
    </w:p>
    <w:p>
      <w:pPr>
        <w:pStyle w:val="Heading2"/>
      </w:pPr>
      <w:r>
        <w:t>L1-p14-clone-shallow: cloneShallow — copiere superficială</w:t>
      </w:r>
    </w:p>
    <w:p>
      <w:r>
        <w:t>Specificație:</w:t>
      </w:r>
    </w:p>
    <w:p>
      <w:r>
        <w:t>`cloneShallow(o)` → copiază proprietăți proprii fără a duplica referințe interne.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cloneShallow(o){return Object.assign({}, o);}</w:t>
      </w:r>
    </w:p>
    <w:p>
      <w:pPr>
        <w:pStyle w:val="Heading2"/>
      </w:pPr>
      <w:r>
        <w:t>L1-p15-memoize-basic: memoize — versiune de bază</w:t>
      </w:r>
    </w:p>
    <w:p>
      <w:r>
        <w:t>Specificație:</w:t>
      </w:r>
    </w:p>
    <w:p>
      <w:r>
        <w:t>`memoize(fn)` — cache pe cheie `JSON.stringify(args)`.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memoize(fn){const cache=new Map(); return (...args)=&gt;{const k=JSON.stringify(args); if(cache.has(k)) return cache.get(k); const v=fn(...args); cache.set(k,v); return v;};}</w:t>
      </w:r>
    </w:p>
    <w:p>
      <w:pPr>
        <w:pStyle w:val="Heading1"/>
      </w:pPr>
      <w:r>
        <w:t>L2 — Intermediar</w:t>
      </w:r>
    </w:p>
    <w:p>
      <w:pPr>
        <w:pStyle w:val="Heading2"/>
      </w:pPr>
      <w:r>
        <w:t>L2-p01-catalog-repo: Catalog + repository în memorie</w:t>
      </w:r>
    </w:p>
    <w:p>
      <w:r>
        <w:t>Specificație:</w:t>
      </w:r>
    </w:p>
    <w:p>
      <w:r>
        <w:t>`CatalogRepo` cu `add(entity)` idempotent și `getById(id)`.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export class CatalogRepo {</w:t>
        <w:br/>
        <w:t xml:space="preserve">  constructor() { this.store=new Map(); }</w:t>
        <w:br/>
        <w:t xml:space="preserve">  add(e) { this.store.set(String(e.id), e); return e; }</w:t>
        <w:br/>
        <w:t xml:space="preserve">  getById(id) { const x=this.store.get(String(id)); if(!x) throw new NotFoundError('Not found'); return x; }</w:t>
        <w:br/>
        <w:t xml:space="preserve">  list() { return [...this.store.values()]; }</w:t>
        <w:br/>
        <w:t>}</w:t>
        <w:br/>
      </w:r>
    </w:p>
    <w:p>
      <w:pPr>
        <w:pStyle w:val="Heading2"/>
      </w:pPr>
      <w:r>
        <w:t>L2-p02-memoize-weak: memoizeWeak pe obiect‑cheie</w:t>
      </w:r>
    </w:p>
    <w:p>
      <w:r>
        <w:t>Specificație:</w:t>
      </w:r>
    </w:p>
    <w:p>
      <w:r>
        <w:t>`memoizeWeak(fn)` → cache `WeakMap(obj→rezultat)`.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memoizeWeak(fn){const cache=new WeakMap(); return (obj,...rest)=&gt;{ if(obj&amp;&amp;typeof obj==='object'){ if(cache.has(obj)) return cache.get(obj); const v=fn(obj,...rest); cache.set(obj,v); return v; } return fn(obj,...rest);} }</w:t>
      </w:r>
    </w:p>
    <w:p>
      <w:pPr>
        <w:pStyle w:val="Heading2"/>
      </w:pPr>
      <w:r>
        <w:t>L2-p03-errors-cause: Erori cu `cause` și mesaje prietenoase</w:t>
      </w:r>
    </w:p>
    <w:p>
      <w:r>
        <w:t>Specificație:</w:t>
      </w:r>
    </w:p>
    <w:p>
      <w:r>
        <w:t>Definește `AppError` + derivate și propagă `cause` în `wrap(fn)`.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export async function wrap(fn){ try{ return await fn(); }catch(e){ throw new RemoteError('Remote failed', { cause:e }); } }</w:t>
        <w:br/>
      </w:r>
    </w:p>
    <w:p>
      <w:pPr>
        <w:pStyle w:val="Heading2"/>
      </w:pPr>
      <w:r>
        <w:t>L2-p04-directory-allsettled: DirectoryService cu Promise.allSettled</w:t>
      </w:r>
    </w:p>
    <w:p>
      <w:r>
        <w:t>Specificație:</w:t>
      </w:r>
    </w:p>
    <w:p>
      <w:r>
        <w:t>Încarcă 3 surse mock în paralel; la eșec, întoarce liste goale în câmpul aferent.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const delay=ms=&gt;new Promise(r=&gt;setTimeout(r,ms));</w:t>
        <w:br/>
        <w:t>async function s(){await delay(5); return [{id:'s1'}];}</w:t>
        <w:br/>
        <w:t>async function c(){await delay(5); return [{id:'c1'}];}</w:t>
        <w:br/>
        <w:t>async function e(){await delay(5); return [{id:'e1'}];}</w:t>
        <w:br/>
        <w:t>export async function loadAll(){ const res=await Promise.allSettled([s(),c(),e()]); return {students:res[0].status==='fulfilled'?res[0].value:[], clubs:res[1].status==='fulfilled'?res[1].value:[], events:res[2].status==='fulfilled'?res[2].value:[]}; }</w:t>
      </w:r>
    </w:p>
    <w:p>
      <w:pPr>
        <w:pStyle w:val="Heading2"/>
      </w:pPr>
      <w:r>
        <w:t>L2-p05-report-topk: ReportService.topInterests determinist</w:t>
      </w:r>
    </w:p>
    <w:p>
      <w:r>
        <w:t>Specificație:</w:t>
      </w:r>
    </w:p>
    <w:p>
      <w:r>
        <w:t>Calculează top‑K interese (insensibil la caz + whitespace) cu tie‑break alfabetic.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topInterests(students,k=3){const m=new Map(); for(const s of students||[]){for(const it of (s.interests||[])){const key=String(it).toLowerCase().trim(); if(!key) continue; m.set(key,(m.get(key)||0)+1);}} const arr=[...m.entries()].map(([key,count])=&gt;({key,count})); arr.sort((a,b)=&gt; b.count - a.count || a.key.localeCompare(b.key,'ro')); return arr.slice(0,k);}</w:t>
      </w:r>
    </w:p>
    <w:p>
      <w:pPr>
        <w:pStyle w:val="Heading2"/>
      </w:pPr>
      <w:r>
        <w:t>L2-p06-adapter-dto: Adapter DTO din JSON cu whitelisting</w:t>
      </w:r>
    </w:p>
    <w:p>
      <w:r>
        <w:t>Specificație:</w:t>
      </w:r>
    </w:p>
    <w:p>
      <w:r>
        <w:t>`adaptStudent(json)` extrage doar câmpurile permise, ignorând `__proto__/constructor`.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adaptStudent(j){const o={id:j?.id, name:j?.name, email:j?.email, interests:Array.isArray(j?.interests)?j.interests:[]}; return o;}</w:t>
      </w:r>
    </w:p>
    <w:p>
      <w:pPr>
        <w:pStyle w:val="Heading2"/>
      </w:pPr>
      <w:r>
        <w:t>L2-p07-async-iterator: Async iterator peste evenimente (batchuri)</w:t>
      </w:r>
    </w:p>
    <w:p>
      <w:r>
        <w:t>Specificație:</w:t>
      </w:r>
    </w:p>
    <w:p>
      <w:r>
        <w:t>`makeAsyncEvents(batches)` → obiect cu `Symbol.asyncIterator` care produce evenimentele pe rând.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makeAsyncEvents(batches){return { async *[Symbol.asyncIterator](){ for(const b of batches){ for(const e of b){ yield e; } } } }}</w:t>
      </w:r>
    </w:p>
    <w:p>
      <w:pPr>
        <w:pStyle w:val="Heading2"/>
      </w:pPr>
      <w:r>
        <w:t>L2-p08-decorator-logger: Decorator funcțional de logging/timing</w:t>
      </w:r>
    </w:p>
    <w:p>
      <w:r>
        <w:t>Specificație:</w:t>
      </w:r>
    </w:p>
    <w:p>
      <w:r>
        <w:t>`timed(fn)` → întoarce o funcție care returnează `{ value, ms }`.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timed(fn){return async (...args)=&gt;{const t=Date.now(); const v=await fn(...args); return {value:v, ms: Date.now()-t};};}</w:t>
      </w:r>
    </w:p>
    <w:p>
      <w:pPr>
        <w:pStyle w:val="Heading2"/>
      </w:pPr>
      <w:r>
        <w:t>L2-p09-idempotent-add: Idempotent add în repo</w:t>
      </w:r>
    </w:p>
    <w:p>
      <w:r>
        <w:t>Specificație:</w:t>
      </w:r>
    </w:p>
    <w:p>
      <w:r>
        <w:t>`addOnce(repo, entity)` — nu adăuga dacă `id` există deja.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addOnce(repo, e){ if(repo.store?.has(String(e.id))) return repo.getById(e.id); return repo.add(e);}</w:t>
      </w:r>
    </w:p>
    <w:p>
      <w:pPr>
        <w:pStyle w:val="Heading2"/>
      </w:pPr>
      <w:r>
        <w:t>L2-p10-schema-check: Validator simplu de „schemă”</w:t>
      </w:r>
    </w:p>
    <w:p>
      <w:r>
        <w:t>Specificație:</w:t>
      </w:r>
    </w:p>
    <w:p>
      <w:r>
        <w:t>`validateShape(obj, shape)` — shape: `{ field: 'string'|'number'|'array' }`.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validateShape(obj, shape){ for(const [k,t] of Object.entries(shape)){ const v=obj?.[k]; const ok = (t==='array') ? Array.isArray(v) : typeof v===t; if(!ok) return {ok:false, error:k}; } return {ok:true}; }</w:t>
      </w:r>
    </w:p>
    <w:p>
      <w:pPr>
        <w:pStyle w:val="Heading2"/>
      </w:pPr>
      <w:r>
        <w:t>L2-p11-compose-pipeline: Compose de funcții pure pentru agregare</w:t>
      </w:r>
    </w:p>
    <w:p>
      <w:r>
        <w:t>Specificație:</w:t>
      </w:r>
    </w:p>
    <w:p>
      <w:r>
        <w:t>`compose(...fns)` → `f(g(h(x)))`.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const compose=(...fns)=&gt;(x)=&gt;fns.reduceRight((v,f)=&gt;f(v),x);</w:t>
      </w:r>
    </w:p>
    <w:p>
      <w:pPr>
        <w:pStyle w:val="Heading2"/>
      </w:pPr>
      <w:r>
        <w:t>L2-p12-hasinstance: Personalizează instanceof (Symbol.hasInstance)</w:t>
      </w:r>
    </w:p>
    <w:p>
      <w:r>
        <w:t>Specificație:</w:t>
      </w:r>
    </w:p>
    <w:p>
      <w:r>
        <w:t>Clasa `Email` să accepte stringuri `a@b` ca instanțe logice: `'a@b' instanceof Email` → true.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Email{ static [Symbol.hasInstance](x){ return typeof x==='string' &amp;&amp; x.includes('@'); } }</w:t>
      </w:r>
    </w:p>
    <w:p>
      <w:pPr>
        <w:pStyle w:val="Heading2"/>
      </w:pPr>
      <w:r>
        <w:t>L2-p13-collator-sort: Sortare cu Intl.Collator('ro')</w:t>
      </w:r>
    </w:p>
    <w:p>
      <w:r>
        <w:t>Specificație:</w:t>
      </w:r>
    </w:p>
    <w:p>
      <w:r>
        <w:t>`sortAlphaRo(arr)` sortează alfabetizat, cu diacritice corect.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sortAlphaRo(arr){ const c=new Intl.Collator('ro'); return [...arr].sort((a,b)=&gt;c.compare(String(a),String(b))); }</w:t>
      </w:r>
    </w:p>
    <w:p>
      <w:pPr>
        <w:pStyle w:val="Heading2"/>
      </w:pPr>
      <w:r>
        <w:t>L2-p14-deep-freeze: deepFreeze utilitar (simplu)</w:t>
      </w:r>
    </w:p>
    <w:p>
      <w:r>
        <w:t>Specificație:</w:t>
      </w:r>
    </w:p>
    <w:p>
      <w:r>
        <w:t>`deepFreeze(o)` care îngheață recursiv obiectele simple (evită cicluri).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deepFreeze(o, seen=new Set()){ if(!o||typeof o!=='object'||seen.has(o)) return o; seen.add(o); Object.freeze(o); for(const v of Object.values(o)) deepFreeze(v, seen); return o; }</w:t>
      </w:r>
    </w:p>
    <w:p>
      <w:pPr>
        <w:pStyle w:val="Heading2"/>
      </w:pPr>
      <w:r>
        <w:t>L2-p15-memo-ttl: memoizeWithTTL</w:t>
      </w:r>
    </w:p>
    <w:p>
      <w:r>
        <w:t>Specificație:</w:t>
      </w:r>
    </w:p>
    <w:p>
      <w:r>
        <w:t>`memoizeWithTTL(fn, ttlMs)` ca în Partea 2.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memoizeWithTTL(fn, ttlMs=50){ const cache=new Map(); return (...args)=&gt;{ const now=Date.now(); const k=JSON.stringify(args); const h=cache.get(k); if(h &amp;&amp; (now-h.t)&lt;ttlMs) return h.v; const v=fn(...args); cache.set(k,{v,t:now}); return v; }; }</w:t>
      </w:r>
    </w:p>
    <w:p>
      <w:pPr>
        <w:pStyle w:val="Heading1"/>
      </w:pPr>
      <w:r>
        <w:t>L3 — Avansat</w:t>
      </w:r>
    </w:p>
    <w:p>
      <w:pPr>
        <w:pStyle w:val="Heading2"/>
      </w:pPr>
      <w:r>
        <w:t>L3-p01-retry-backoff: Retry cu backoff și clasificare erori</w:t>
      </w:r>
    </w:p>
    <w:p>
      <w:r>
        <w:t>Specificație:</w:t>
      </w:r>
    </w:p>
    <w:p>
      <w:r>
        <w:t>`withRetry(fn, {retries, baseMs, classify})` care oprește pentru `non-retryable`.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export async function withRetry(fn, { retries=2, baseMs=10, classify }={}) {</w:t>
        <w:br/>
        <w:t xml:space="preserve">  let last;</w:t>
        <w:br/>
        <w:t xml:space="preserve">  for(let i=0;i&lt;=retries;i++){ try{ return await fn(); }catch(e){ if(classify &amp;&amp; classify(e)==='non-retryable') throw e; last=e; await new Promise(r=&gt;setTimeout(r, baseMs*(2**i))); } }</w:t>
        <w:br/>
        <w:t xml:space="preserve">  throw last;</w:t>
        <w:br/>
        <w:t>}</w:t>
        <w:br/>
      </w:r>
    </w:p>
    <w:p>
      <w:pPr>
        <w:pStyle w:val="Heading2"/>
      </w:pPr>
      <w:r>
        <w:t>L3-p02-timeout: Timeout wrapper pentru promisiuni</w:t>
      </w:r>
    </w:p>
    <w:p>
      <w:r>
        <w:t>Specificație:</w:t>
      </w:r>
    </w:p>
    <w:p>
      <w:r>
        <w:t>`withTimeout(promise, ms)` aruncă `TimeoutError` la depășire.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class AppError extends Error {</w:t>
        <w:br/>
        <w:t xml:space="preserve">  constructor(message, { cause } = {}) { super(message); this.name = this.constructor.name; if (cause) this.cause = cause; }</w:t>
        <w:br/>
        <w:t>}</w:t>
        <w:br/>
        <w:t>export class ValidationError extends AppError {}</w:t>
        <w:br/>
        <w:t>export class NotFoundError extends AppError {}</w:t>
        <w:br/>
        <w:t>export class TimeoutError extends AppError {}</w:t>
        <w:br/>
        <w:br/>
        <w:t>export function withTimeout(promise, ms){ return new Promise((resolve,reject)=&gt;{ const t=setTimeout(()=&gt;reject(new TimeoutError('Timeout')), ms); promise.then(v=&gt;{clearTimeout(t); resolve(v);},e=&gt;{clearTimeout(t); reject(e);}); }); }</w:t>
        <w:br/>
      </w:r>
    </w:p>
    <w:p>
      <w:pPr>
        <w:pStyle w:val="Heading2"/>
      </w:pPr>
      <w:r>
        <w:t>L3-p03-semaphore: Semafor pentru limitarea concurenței</w:t>
      </w:r>
    </w:p>
    <w:p>
      <w:r>
        <w:t>Specificație:</w:t>
      </w:r>
    </w:p>
    <w:p>
      <w:r>
        <w:t>`makeSemaphore(n)` cu `schedule(task)`.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makeSemaphore(max=2){ let inFlight=0; const q=[]; const run=()=&gt;{ if(inFlight&gt;=max||!q.length) return; inFlight++; const {task,res,rej}=q.shift(); task().then(v=&gt;{inFlight--; res(v); run();},e=&gt;{inFlight--; rej(e); run();}); }; return { schedule(task){ return new Promise((res,rej)=&gt;{ q.push({task,res,rej}); run(); }); } }; }</w:t>
      </w:r>
    </w:p>
    <w:p>
      <w:pPr>
        <w:pStyle w:val="Heading2"/>
      </w:pPr>
      <w:r>
        <w:t>L3-p04-abort: AbortController în flux async</w:t>
      </w:r>
    </w:p>
    <w:p>
      <w:r>
        <w:t>Specificație:</w:t>
      </w:r>
    </w:p>
    <w:p>
      <w:r>
        <w:t>Funcție `abortable(promise, signal)` care respinge la `abort()`.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abortable(promise, signal){ return new Promise((resolve,reject)=&gt;{ const on=()=&gt;reject(new Error('Aborted')); signal?.addEventListener?.('abort', on, {once:true}); promise.then(resolve,reject); }); }</w:t>
      </w:r>
    </w:p>
    <w:p>
      <w:pPr>
        <w:pStyle w:val="Heading2"/>
      </w:pPr>
      <w:r>
        <w:t>L3-p05-circuit-breaker: Circuit breaker minimal</w:t>
      </w:r>
    </w:p>
    <w:p>
      <w:r>
        <w:t>Specificație:</w:t>
      </w:r>
    </w:p>
    <w:p>
      <w:r>
        <w:t>`makeBreaker({failThreshold, coolMs})` care „deschide” circuitul după erori repetate și „închide” după o pauză.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makeBreaker({failThreshold=3, coolMs=50}={}){ let fails=0, openUntil=0; return async (fn)=&gt;{ const now=Date.now(); if(now&lt;openUntil) throw new Error('Open'); try{ const v=await fn(); fails=0; return v; }catch(e){ fails++; if(fails&gt;=failThreshold){ openUntil=now+coolMs; } throw e; } }; }</w:t>
      </w:r>
    </w:p>
    <w:p>
      <w:pPr>
        <w:pStyle w:val="Heading2"/>
      </w:pPr>
      <w:r>
        <w:t>L3-p06-async-pipeline: Pipeline asincron cu routing de erori</w:t>
      </w:r>
    </w:p>
    <w:p>
      <w:r>
        <w:t>Specificație:</w:t>
      </w:r>
    </w:p>
    <w:p>
      <w:r>
        <w:t>`runPipeline(steps)` unde fiecare step este `async (ctx) =&gt; ctx`. Erorile annotate cu `ctx.errors`.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async function runPipeline(steps, ctx={}){ ctx.errors=[]; for(const s of steps){ try{ await s(ctx); }catch(e){ ctx.errors.push(e.message||String(e)); } } return ctx; }</w:t>
      </w:r>
    </w:p>
    <w:p>
      <w:pPr>
        <w:pStyle w:val="Heading2"/>
      </w:pPr>
      <w:r>
        <w:t>L3-p07-e2e-site: Playwright e2e — pagină statică StudentHub</w:t>
      </w:r>
    </w:p>
    <w:p>
      <w:r>
        <w:t>Specificație:</w:t>
      </w:r>
    </w:p>
    <w:p>
      <w:r>
        <w:t>Mic site static care afișează „Top interests”. Test E2E cu Playwright care verifică conținutul H1 și tabelul.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// server.js</w:t>
        <w:br/>
        <w:t>import express from 'express';</w:t>
        <w:br/>
        <w:t>const app = express();</w:t>
        <w:br/>
        <w:t>app.use(express.static('public'));</w:t>
        <w:br/>
        <w:t>const PORT = process.env.PORT || 4173;</w:t>
        <w:br/>
        <w:t>app.listen(PORT, ()=&gt; console.log('Server on http://localhost:'+PORT));</w:t>
      </w:r>
    </w:p>
    <w:p>
      <w:pPr>
        <w:pStyle w:val="Heading2"/>
      </w:pPr>
      <w:r>
        <w:t>L3-p08-pwa-workbox: PWA (Workbox) — precache „public/”</w:t>
      </w:r>
    </w:p>
    <w:p>
      <w:r>
        <w:t>Specificație:</w:t>
      </w:r>
    </w:p>
    <w:p>
      <w:r>
        <w:t>Generează un SW cu `workbox-build` pentru `public/*` și un test smoke că fișierul `sw.js` e generat.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// build-sw.mjs</w:t>
        <w:br/>
        <w:t>import {{ generateSW }} from 'workbox-build';</w:t>
        <w:br/>
        <w:t>const { count, size, warnings } = await generateSW({{</w:t>
        <w:br/>
        <w:t xml:space="preserve">  globDirectory: 'public',</w:t>
        <w:br/>
        <w:t xml:space="preserve">  globPatterns: ['**/*.*'],</w:t>
        <w:br/>
        <w:t xml:space="preserve">  swDest: 'public/sw.js',</w:t>
        <w:br/>
        <w:t xml:space="preserve">  skipWaiting: true,</w:t>
        <w:br/>
        <w:t xml:space="preserve">  clientsClaim: true</w:t>
        <w:br/>
        <w:t>}});</w:t>
        <w:br/>
        <w:t>console.log('SW', {count, size, warnings});</w:t>
      </w:r>
    </w:p>
    <w:p>
      <w:pPr>
        <w:pStyle w:val="Heading2"/>
      </w:pPr>
      <w:r>
        <w:t>L3-p09-stable-hash: Hash stabil pentru chei de memo</w:t>
      </w:r>
    </w:p>
    <w:p>
      <w:r>
        <w:t>Specificație:</w:t>
      </w:r>
    </w:p>
    <w:p>
      <w:r>
        <w:t>`stableHash(x)` — serializare deterministă (chei sortate).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stableHash(x){ if(x===null||typeof x!=='object') return JSON.stringify(x); const keys=Object.keys(x).sort(); const parts=keys.map(k=&gt;k+':'+stableHash(x[k])); return '{'+parts.join(',')+'}'; }</w:t>
      </w:r>
    </w:p>
    <w:p>
      <w:pPr>
        <w:pStyle w:val="Heading2"/>
      </w:pPr>
      <w:r>
        <w:t>L3-p10-plugins: Pluginuri pentru ReportService</w:t>
      </w:r>
    </w:p>
    <w:p>
      <w:r>
        <w:t>Specificație:</w:t>
      </w:r>
    </w:p>
    <w:p>
      <w:r>
        <w:t>`makeReportService(plugins)` unde pluginurile sunt funcții `(data)=&gt;partial` combinate într‑un obiect rezultat.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makeReportService(plugins=[]){ return { run(data){ const out={}; for(const p of plugins){ Object.assign(out, p(data)); } return out; } }; }</w:t>
      </w:r>
    </w:p>
    <w:p>
      <w:pPr>
        <w:pStyle w:val="Heading2"/>
      </w:pPr>
      <w:r>
        <w:t>L3-p11-fault-injection: Fault injection pentru retry</w:t>
      </w:r>
    </w:p>
    <w:p>
      <w:r>
        <w:t>Specificație:</w:t>
      </w:r>
    </w:p>
    <w:p>
      <w:r>
        <w:t>`sometimesFail(p)` returnează o funcție care eșuează cu probabilitate p; testează `withRetry`.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sometimesFail(p){ let n=0; return async (v=1)=&gt;{ if(Math.random()&lt;p &amp;&amp; n++&lt;2) throw new Error('flaky'); return v; }; }</w:t>
      </w:r>
    </w:p>
    <w:p>
      <w:pPr>
        <w:pStyle w:val="Heading2"/>
      </w:pPr>
      <w:r>
        <w:t>L3-p12-randomized-tests: Teste randomizate controlate</w:t>
      </w:r>
    </w:p>
    <w:p>
      <w:r>
        <w:t>Specificație:</w:t>
      </w:r>
    </w:p>
    <w:p>
      <w:r>
        <w:t>Generator de date de test pentru `topInterests` cu semințe deterministe.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rng(seed=1){ let s=seed&gt;&gt;&gt;0; return ()=&gt; (s = (s*1664525 + 1013904223)&gt;&gt;&gt;0) / 2**32; }</w:t>
        <w:br/>
        <w:t>export function genStudents(n, seed=1){ const r=rng(seed); const vals=['Web','AI','UX']; const out=[]; for(let i=0;i&lt;n;i++){ out.push({interests:[ vals[Math.floor(r()*vals.length)] ]}); } return out; }</w:t>
      </w:r>
    </w:p>
    <w:p>
      <w:pPr>
        <w:pStyle w:val="Heading2"/>
      </w:pPr>
      <w:r>
        <w:t>L3-p13-async-queue: Coada asincronă cu ratelimiting</w:t>
      </w:r>
    </w:p>
    <w:p>
      <w:r>
        <w:t>Specificație:</w:t>
      </w:r>
    </w:p>
    <w:p>
      <w:r>
        <w:t>`makeQueue({concurrency, intervalMs})` execută taskurile cu un delay minim între starturi.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export function makeQueue({concurrency=1, intervalMs=10}={}){ let inflight=0, lastStart=0; const q=[]; const run=async()=&gt;{ if(!q.length || inflight&gt;=concurrency) return; const now=Date.now(); const wait=Math.max(0, intervalMs - (now-lastStart)); await new Promise(r=&gt;setTimeout(r, wait)); lastStart=Date.now(); inflight++; const {task,res,rej}=q.shift(); task().then(v=&gt;{inflight--; res(v); run();},e=&gt;{inflight--; rej(e); run();}); }; return { add(task){ return new Promise((res,rej)=&gt;{ q.push({task,res,rej}); run(); }); } }; }</w:t>
      </w:r>
    </w:p>
    <w:p>
      <w:pPr>
        <w:pStyle w:val="Heading2"/>
      </w:pPr>
      <w:r>
        <w:t>L3-p14-e2e-table: Playwright: verifică tabel sortat</w:t>
      </w:r>
    </w:p>
    <w:p>
      <w:r>
        <w:t>Specificație:</w:t>
      </w:r>
    </w:p>
    <w:p>
      <w:r>
        <w:t>Test E2E care verifică ordinea alfabetică a intereselor într‑o pagină de demo.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// server.js</w:t>
        <w:br/>
        <w:t>import express from 'express';</w:t>
        <w:br/>
        <w:t>const app = express();</w:t>
        <w:br/>
        <w:t>app.use(express.static('public'));</w:t>
        <w:br/>
        <w:t>const PORT = process.env.PORT || 4174;</w:t>
        <w:br/>
        <w:t>app.listen(PORT, ()=&gt; console.log('Server on http://localhost:'+PORT));</w:t>
      </w:r>
    </w:p>
    <w:p>
      <w:pPr>
        <w:pStyle w:val="Heading2"/>
      </w:pPr>
      <w:r>
        <w:t>L3-p15-e2e-form: Playwright: mini‑formular validare</w:t>
      </w:r>
    </w:p>
    <w:p>
      <w:r>
        <w:t>Specificație:</w:t>
      </w:r>
    </w:p>
    <w:p>
      <w:r>
        <w:t>Pagină cu formular de email; test E2E care verifică mesajul „invalid email”.</w:t>
      </w:r>
    </w:p>
    <w:p>
      <w:r>
        <w:t>Soluție (esentialul):</w:t>
      </w:r>
    </w:p>
    <w:p>
      <w:r>
        <w:rPr>
          <w:rFonts w:ascii="Courier New" w:hAnsi="Courier New"/>
          <w:sz w:val="20"/>
        </w:rPr>
        <w:t>// server.js</w:t>
        <w:br/>
        <w:t>import express from 'express';</w:t>
        <w:br/>
        <w:t>const app = express();</w:t>
        <w:br/>
        <w:t>app.use(express.static('public'));</w:t>
        <w:br/>
        <w:t>const PORT = process.env.PORT || 4175;</w:t>
        <w:br/>
        <w:t>app.listen(PORT, ()=&gt; console.log('Server on http://localhost:'+PORT));</w:t>
      </w:r>
    </w:p>
    <w:p>
      <w:pPr>
        <w:pStyle w:val="Heading1"/>
      </w:pPr>
      <w:r>
        <w:t>Bibliografie (APA 7, cu DOI)</w:t>
      </w:r>
    </w:p>
    <w:p>
      <w:r>
        <w:t>Maffeis, S., Mitchell, J. C., &amp; Taly, A. (2008). An operational semantics for JavaScript. In Programming Languages and Systems (pp. 307–325). Springer. https://doi.org/10.1007/978-3-540-89330-1_22</w:t>
      </w:r>
    </w:p>
    <w:p>
      <w:r>
        <w:t>Michie, D. (1968). “Memo” functions and machine learning. Nature, 218(5136), 19–22. https://doi.org/10.1038/218019a0</w:t>
      </w:r>
    </w:p>
    <w:p>
      <w:r>
        <w:t>Loring, M. C., et al. (2017). Semantics of asynchronous JavaScript. ACM SIGPLAN Notices, 52(11), 51–62. https://doi.org/10.1145/3170472.3133846</w:t>
      </w:r>
    </w:p>
    <w:p>
      <w:r>
        <w:t>Wirfs‑Brock, A., &amp; Eich, B. (2020). JavaScript: The first 20 years. Proceedings of the ACM on Programming Languages, 4(HOPL), 1–189. https://doi.org/10.1145/3386327</w:t>
      </w:r>
    </w:p>
    <w:p>
      <w:r>
        <w:t>Ungar, D., &amp; Smith, R. B. (1991). SELF: The power of simplicity. Higher‑Order and Symbolic Computation, 4(3), 171–216. https://doi.org/10.1007/BF01806105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3 — Partea 3 — Proiecte/teme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