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4 — Partea 3 (Proiecte/teme, extins)</w:t>
      </w:r>
    </w:p>
    <w:p>
      <w:r>
        <w:t>**Obiectiv.** Această parte conține 45 de proiecte (15 × L1, 15 × L2, 15 × L3) care consolidează cunoștințele despre ES modules, DOM și modelul de evenimente, cu accent pe dependency management, performanță și testabilitate. Pentru fiecare proiect sunt livrate: (a) schelet complet runnable (HTML/CSS/JS), (b) teste unitare în oglindă (Vitest/Jest), (c) README cu learning goals, (d) pentru subsetul L3: teste E2E (Playwright) și PWA (Workbox).</w:t>
      </w:r>
    </w:p>
    <w:p>
      <w:r>
        <w:t>### L1 — Proiecte (15)</w:t>
      </w:r>
    </w:p>
    <w:p>
      <w:r>
        <w:t>**01. L1-p01-esm-bootstrap — Bootstrap ESM: &lt;script type="module"&gt;**</w:t>
      </w:r>
    </w:p>
    <w:p>
      <w:r>
        <w:t>*Specificație.* Initializează aplicația cu ES modules; conectează /src/main.js din /public/index.html și exportă bootstrap(document).</w:t>
      </w:r>
    </w:p>
    <w:p>
      <w:r>
        <w:t>*Soluție (rezumat).* Implementarea este în `L1/L1-p01-esm-bootstrap/src/` și `public/`. Testele unitare (Vitest/Jest) sunt în `L1/L1-p01-esm-bootstrap/tests/`. Consultați `README.md` pentru obiective și rulare.</w:t>
      </w:r>
    </w:p>
    <w:p>
      <w:r>
        <w:t>—</w:t>
      </w:r>
    </w:p>
    <w:p>
      <w:r>
        <w:t>**02. L1-p02-dom-helpers — DOM helpers cu invariante (qs/qsa)**</w:t>
      </w:r>
    </w:p>
    <w:p>
      <w:r>
        <w:t>*Specificație.* Expune utilitare qs/qsa care aruncă pentru lipsă selector și returnează array pentru liste.</w:t>
      </w:r>
    </w:p>
    <w:p>
      <w:r>
        <w:t>*Soluție (rezumat).* Implementarea este în `L1/L1-p02-dom-helpers/src/` și `public/`. Testele unitare (Vitest/Jest) sunt în `L1/L1-p02-dom-helpers/tests/`. Consultați `README.md` pentru obiective și rulare.</w:t>
      </w:r>
    </w:p>
    <w:p>
      <w:r>
        <w:t>—</w:t>
      </w:r>
    </w:p>
    <w:p>
      <w:r>
        <w:t>**03. L1-p03-delegation-click — Delegare evenimente pe listă**</w:t>
      </w:r>
    </w:p>
    <w:p>
      <w:r>
        <w:t>*Specificație.* Atașează un singur listener pe #list și folosește .closest('li.card') pentru click.</w:t>
      </w:r>
    </w:p>
    <w:p>
      <w:r>
        <w:t>*Soluție (rezumat).* Implementarea este în `L1/L1-p03-delegation-click/src/` și `public/`. Testele unitare (Vitest/Jest) sunt în `L1/L1-p03-delegation-click/tests/`. Consultați `README.md` pentru obiective și rulare.</w:t>
      </w:r>
    </w:p>
    <w:p>
      <w:r>
        <w:t>—</w:t>
      </w:r>
    </w:p>
    <w:p>
      <w:r>
        <w:t>**04. L1-p04-once-passive-capture — Opțiuni addEventListener (once/passive/capture)**</w:t>
      </w:r>
    </w:p>
    <w:p>
      <w:r>
        <w:t>*Specificație.* Demonstrează {once:true}, {passive:true}, {capture:true} pe butoane dedicate.</w:t>
      </w:r>
    </w:p>
    <w:p>
      <w:r>
        <w:t>*Soluție (rezumat).* Implementarea este în `L1/L1-p04-once-passive-capture/src/` și `public/`. Testele unitare (Vitest/Jest) sunt în `L1/L1-p04-once-passive-capture/tests/`. Consultați `README.md` pentru obiective și rulare.</w:t>
      </w:r>
    </w:p>
    <w:p>
      <w:r>
        <w:t>—</w:t>
      </w:r>
    </w:p>
    <w:p>
      <w:r>
        <w:t>**05. L1-p05-custom-event-basics — CustomEvent: emit/ascultă**</w:t>
      </w:r>
    </w:p>
    <w:p>
      <w:r>
        <w:t>*Specificație.* Emite hub:ping cu detail și ascultă pe document.</w:t>
      </w:r>
    </w:p>
    <w:p>
      <w:r>
        <w:t>*Soluție (rezumat).* Implementarea este în `L1/L1-p05-custom-event-basics/src/` și `public/`. Testele unitare (Vitest/Jest) sunt în `L1/L1-p05-custom-event-basics/tests/`. Consultați `README.md` pentru obiective și rulare.</w:t>
      </w:r>
    </w:p>
    <w:p>
      <w:r>
        <w:t>—</w:t>
      </w:r>
    </w:p>
    <w:p>
      <w:r>
        <w:t>**06. L1-p06-template-clone — &lt;template&gt; + cloneNode pentru carduri**</w:t>
      </w:r>
    </w:p>
    <w:p>
      <w:r>
        <w:t>*Specificație.* Generează carduri folosind &lt;template id='card-tpl'&gt;.</w:t>
      </w:r>
    </w:p>
    <w:p>
      <w:r>
        <w:t>*Soluție (rezumat).* Implementarea este în `L1/L1-p06-template-clone/src/` și `public/`. Testele unitare (Vitest/Jest) sunt în `L1/L1-p06-template-clone/tests/`. Consultați `README.md` pentru obiective și rulare.</w:t>
      </w:r>
    </w:p>
    <w:p>
      <w:r>
        <w:t>—</w:t>
      </w:r>
    </w:p>
    <w:p>
      <w:r>
        <w:t>**07. L1-p07-fragment-render — DocumentFragment pentru randare eficientă**</w:t>
      </w:r>
    </w:p>
    <w:p>
      <w:r>
        <w:t>*Specificație.* Construiește lista într-un fragment și atașează o singură dată.</w:t>
      </w:r>
    </w:p>
    <w:p>
      <w:r>
        <w:t>*Soluție (rezumat).* Implementarea este în `L1/L1-p07-fragment-render/src/` și `public/`. Testele unitare (Vitest/Jest) sunt în `L1/L1-p07-fragment-render/tests/`. Consultați `README.md` pentru obiective și rulare.</w:t>
      </w:r>
    </w:p>
    <w:p>
      <w:r>
        <w:t>—</w:t>
      </w:r>
    </w:p>
    <w:p>
      <w:r>
        <w:t>**08. L1-p08-dataset-attrs — data-* (dataset) cu validare**</w:t>
      </w:r>
    </w:p>
    <w:p>
      <w:r>
        <w:t>*Specificație.* Folosește data-id/data-club pe carduri, validează prezența.</w:t>
      </w:r>
    </w:p>
    <w:p>
      <w:r>
        <w:t>*Soluție (rezumat).* Implementarea este în `L1/L1-p08-dataset-attrs/src/` și `public/`. Testele unitare (Vitest/Jest) sunt în `L1/L1-p08-dataset-attrs/tests/`. Consultați `README.md` pentru obiective și rulare.</w:t>
      </w:r>
    </w:p>
    <w:p>
      <w:r>
        <w:t>—</w:t>
      </w:r>
    </w:p>
    <w:p>
      <w:r>
        <w:t>**09. L1-p09-class-toggle — Toggling de clase + ARIA**</w:t>
      </w:r>
    </w:p>
    <w:p>
      <w:r>
        <w:t>*Specificație.* La click setează .active și aria-pressed corespunzător.</w:t>
      </w:r>
    </w:p>
    <w:p>
      <w:r>
        <w:t>*Soluție (rezumat).* Implementarea este în `L1/L1-p09-class-toggle/src/` și `public/`. Testele unitare (Vitest/Jest) sunt în `L1/L1-p09-class-toggle/tests/`. Consultați `README.md` pentru obiective și rulare.</w:t>
      </w:r>
    </w:p>
    <w:p>
      <w:r>
        <w:t>—</w:t>
      </w:r>
    </w:p>
    <w:p>
      <w:r>
        <w:t>**10. L1-p10-form-input-sync — Form input binding**</w:t>
      </w:r>
    </w:p>
    <w:p>
      <w:r>
        <w:t>*Specificație.* Sincronizează input#q cu textul filtrat (fără import lazy).</w:t>
      </w:r>
    </w:p>
    <w:p>
      <w:r>
        <w:t>*Soluție (rezumat).* Implementarea este în `L1/L1-p10-form-input-sync/src/` și `public/`. Testele unitare (Vitest/Jest) sunt în `L1/L1-p10-form-input-sync/tests/`. Consultați `README.md` pentru obiective și rulare.</w:t>
      </w:r>
    </w:p>
    <w:p>
      <w:r>
        <w:t>—</w:t>
      </w:r>
    </w:p>
    <w:p>
      <w:r>
        <w:t>**11. L1-p11-aria-live — ARIA live region**</w:t>
      </w:r>
    </w:p>
    <w:p>
      <w:r>
        <w:t>*Specificație.* Anunță numărul de rezultate în aria-live='polite'.</w:t>
      </w:r>
    </w:p>
    <w:p>
      <w:r>
        <w:t>*Soluție (rezumat).* Implementarea este în `L1/L1-p11-aria-live/src/` și `public/`. Testele unitare (Vitest/Jest) sunt în `L1/L1-p11-aria-live/tests/`. Consultați `README.md` pentru obiective și rulare.</w:t>
      </w:r>
    </w:p>
    <w:p>
      <w:r>
        <w:t>—</w:t>
      </w:r>
    </w:p>
    <w:p>
      <w:r>
        <w:t>**12. L1-p12-keyboard-events — Keyboard (Enter/Space) pe carduri**</w:t>
      </w:r>
    </w:p>
    <w:p>
      <w:r>
        <w:t>*Specificație.* Activează cardul la Enter/Space; focus management minimal.</w:t>
      </w:r>
    </w:p>
    <w:p>
      <w:r>
        <w:t>*Soluție (rezumat).* Implementarea este în `L1/L1-p12-keyboard-events/src/` și `public/`. Testele unitare (Vitest/Jest) sunt în `L1/L1-p12-keyboard-events/tests/`. Consultați `README.md` pentru obiective și rulare.</w:t>
      </w:r>
    </w:p>
    <w:p>
      <w:r>
        <w:t>—</w:t>
      </w:r>
    </w:p>
    <w:p>
      <w:r>
        <w:t>**13. L1-p13-target-currentTarget — target vs currentTarget**</w:t>
      </w:r>
    </w:p>
    <w:p>
      <w:r>
        <w:t>*Specificație.* Exemplu clar cu event.target vs event.currentTarget.</w:t>
      </w:r>
    </w:p>
    <w:p>
      <w:r>
        <w:t>*Soluție (rezumat).* Implementarea este în `L1/L1-p13-target-currentTarget/src/` și `public/`. Testele unitare (Vitest/Jest) sunt în `L1/L1-p13-target-currentTarget/tests/`. Consultați `README.md` pentru obiective și rulare.</w:t>
      </w:r>
    </w:p>
    <w:p>
      <w:r>
        <w:t>—</w:t>
      </w:r>
    </w:p>
    <w:p>
      <w:r>
        <w:t>**14. L1-p14-cleanup-abort — AbortController pentru cleanup**</w:t>
      </w:r>
    </w:p>
    <w:p>
      <w:r>
        <w:t>*Specificație.* Returnează dispose() din bootstrap care abort() subscrierile.</w:t>
      </w:r>
    </w:p>
    <w:p>
      <w:r>
        <w:t>*Soluție (rezumat).* Implementarea este în `L1/L1-p14-cleanup-abort/src/` și `public/`. Testele unitare (Vitest/Jest) sunt în `L1/L1-p14-cleanup-abort/tests/`. Consultați `README.md` pentru obiective și rulare.</w:t>
      </w:r>
    </w:p>
    <w:p>
      <w:r>
        <w:t>—</w:t>
      </w:r>
    </w:p>
    <w:p>
      <w:r>
        <w:t>**15. L1-p15-module-boundary — Boundary minim între ui/ și services/**</w:t>
      </w:r>
    </w:p>
    <w:p>
      <w:r>
        <w:t>*Specificație.* Consumă datele numai prin services/index.js pentru decuplare.</w:t>
      </w:r>
    </w:p>
    <w:p>
      <w:r>
        <w:t>*Soluție (rezumat).* Implementarea este în `L1/L1-p15-module-boundary/src/` și `public/`. Testele unitare (Vitest/Jest) sunt în `L1/L1-p15-module-boundary/tests/`. Consultați `README.md` pentru obiective și rulare.</w:t>
      </w:r>
    </w:p>
    <w:p>
      <w:r>
        <w:t>—</w:t>
      </w:r>
    </w:p>
    <w:p>
      <w:r>
        <w:t>### L2 — Proiecte (15)</w:t>
      </w:r>
    </w:p>
    <w:p>
      <w:r>
        <w:t>**01. L2-p01-import-maps — Import maps (CDN ESM) — demonstrație HTML**</w:t>
      </w:r>
    </w:p>
    <w:p>
      <w:r>
        <w:t>*Specificație.* Definește &lt;script type='importmap'&gt; și un exemplu cu lodash-es; testul scanează doar importmap în HTML.</w:t>
      </w:r>
    </w:p>
    <w:p>
      <w:r>
        <w:t>*Soluție (rezumat).* Implementarea este în `L2/L2-p01-import-maps/src/` și `public/`. Testele unitare (Vitest/Jest) sunt în `L2/L2-p01-import-maps/tests/`. Consultați `README.md` pentru obiective și rulare.</w:t>
      </w:r>
    </w:p>
    <w:p>
      <w:r>
        <w:t>—</w:t>
      </w:r>
    </w:p>
    <w:p>
      <w:r>
        <w:t>**02. L2-p02-services-json — Strat servicii: loadEvents() + normalizare**</w:t>
      </w:r>
    </w:p>
    <w:p>
      <w:r>
        <w:t>*Specificație.* Încarcă /public/data/events.json, normalizează {id,title,when(ISO),club}.</w:t>
      </w:r>
    </w:p>
    <w:p>
      <w:r>
        <w:t>*Soluție (rezumat).* Implementarea este în `L2/L2-p02-services-json/src/` și `public/`. Testele unitare (Vitest/Jest) sunt în `L2/L2-p02-services-json/tests/`. Consultați `README.md` pentru obiective și rulare.</w:t>
      </w:r>
    </w:p>
    <w:p>
      <w:r>
        <w:t>—</w:t>
      </w:r>
    </w:p>
    <w:p>
      <w:r>
        <w:t>**03. L2-p03-dynamic-import — Import dinamic pentru filtrare**</w:t>
      </w:r>
    </w:p>
    <w:p>
      <w:r>
        <w:t>*Specificație.* Încarcă /src/filters.js la primul input pe #q (lazy).</w:t>
      </w:r>
    </w:p>
    <w:p>
      <w:r>
        <w:t>*Soluție (rezumat).* Implementarea este în `L2/L2-p03-dynamic-import/src/` și `public/`. Testele unitare (Vitest/Jest) sunt în `L2/L2-p03-dynamic-import/tests/`. Consultați `README.md` pentru obiective și rulare.</w:t>
      </w:r>
    </w:p>
    <w:p>
      <w:r>
        <w:t>—</w:t>
      </w:r>
    </w:p>
    <w:p>
      <w:r>
        <w:t>**04. L2-p04-reexports — Re-exports (services/index.js)**</w:t>
      </w:r>
    </w:p>
    <w:p>
      <w:r>
        <w:t>*Specificație.* Re-exportă loadEvents; main.js importă exclusiv din index.</w:t>
      </w:r>
    </w:p>
    <w:p>
      <w:r>
        <w:t>*Soluție (rezumat).* Implementarea este în `L2/L2-p04-reexports/src/` și `public/`. Testele unitare (Vitest/Jest) sunt în `L2/L2-p04-reexports/tests/`. Consultați `README.md` pentru obiective și rulare.</w:t>
      </w:r>
    </w:p>
    <w:p>
      <w:r>
        <w:t>—</w:t>
      </w:r>
    </w:p>
    <w:p>
      <w:r>
        <w:t>**05. L2-p05-tree-shaking — sideEffects:false (demonstrație teoretică)**</w:t>
      </w:r>
    </w:p>
    <w:p>
      <w:r>
        <w:t>*Specificație.* README explică; testele verifică existența câmpului în package.json.</w:t>
      </w:r>
    </w:p>
    <w:p>
      <w:r>
        <w:t>*Soluție (rezumat).* Implementarea este în `L2/L2-p05-tree-shaking/src/` și `public/`. Testele unitare (Vitest/Jest) sunt în `L2/L2-p05-tree-shaking/tests/`. Consultați `README.md` pentru obiective și rulare.</w:t>
      </w:r>
    </w:p>
    <w:p>
      <w:r>
        <w:t>—</w:t>
      </w:r>
    </w:p>
    <w:p>
      <w:r>
        <w:t>**06. L2-p06-code-splitting — Buton care încarcă un modul secundar cu import()**</w:t>
      </w:r>
    </w:p>
    <w:p>
      <w:r>
        <w:t>*Specificație.* La click pe #feature-load, importă secundary.js și execută.</w:t>
      </w:r>
    </w:p>
    <w:p>
      <w:r>
        <w:t>*Soluție (rezumat).* Implementarea este în `L2/L2-p06-code-splitting/src/` și `public/`. Testele unitare (Vitest/Jest) sunt în `L2/L2-p06-code-splitting/tests/`. Consultați `README.md` pentru obiective și rulare.</w:t>
      </w:r>
    </w:p>
    <w:p>
      <w:r>
        <w:t>—</w:t>
      </w:r>
    </w:p>
    <w:p>
      <w:r>
        <w:t>**07. L2-p07-modulepreload-metrics — modulepreload + notițe performanță**</w:t>
      </w:r>
    </w:p>
    <w:p>
      <w:r>
        <w:t>*Specificație.* Adaugă &lt;link rel='modulepreload'&gt; și marchează cu performance.now().</w:t>
      </w:r>
    </w:p>
    <w:p>
      <w:r>
        <w:t>*Soluție (rezumat).* Implementarea este în `L2/L2-p07-modulepreload-metrics/src/` și `public/`. Testele unitare (Vitest/Jest) sunt în `L2/L2-p07-modulepreload-metrics/tests/`. Consultați `README.md` pentru obiective și rulare.</w:t>
      </w:r>
    </w:p>
    <w:p>
      <w:r>
        <w:t>—</w:t>
      </w:r>
    </w:p>
    <w:p>
      <w:r>
        <w:t>**08. L2-p08-csp-scan — Igienă CSP: fără on*=**</w:t>
      </w:r>
    </w:p>
    <w:p>
      <w:r>
        <w:t>*Specificație.* Test care scanează HTML pentru on\w+=; README despre CSP.</w:t>
      </w:r>
    </w:p>
    <w:p>
      <w:r>
        <w:t>*Soluție (rezumat).* Implementarea este în `L2/L2-p08-csp-scan/src/` și `public/`. Testele unitare (Vitest/Jest) sunt în `L2/L2-p08-csp-scan/tests/`. Consultați `README.md` pentru obiective și rulare.</w:t>
      </w:r>
    </w:p>
    <w:p>
      <w:r>
        <w:t>—</w:t>
      </w:r>
    </w:p>
    <w:p>
      <w:r>
        <w:t>**09. L2-p09-adapter — Adapter/whitelisting pentru JSON**</w:t>
      </w:r>
    </w:p>
    <w:p>
      <w:r>
        <w:t>*Specificație.* Mapează doar câmpurile permise, ignoră restul.</w:t>
      </w:r>
    </w:p>
    <w:p>
      <w:r>
        <w:t>*Soluție (rezumat).* Implementarea este în `L2/L2-p09-adapter/src/` și `public/`. Testele unitare (Vitest/Jest) sunt în `L2/L2-p09-adapter/tests/`. Consultați `README.md` pentru obiective și rulare.</w:t>
      </w:r>
    </w:p>
    <w:p>
      <w:r>
        <w:t>—</w:t>
      </w:r>
    </w:p>
    <w:p>
      <w:r>
        <w:t>**10. L2-p10-mutation-observer — MutationObserver pentru badge rezultate**</w:t>
      </w:r>
    </w:p>
    <w:p>
      <w:r>
        <w:t>*Specificație.* Actualizează un badge când #list se schimbă.</w:t>
      </w:r>
    </w:p>
    <w:p>
      <w:r>
        <w:t>*Soluție (rezumat).* Implementarea este în `L2/L2-p10-mutation-observer/src/` și `public/`. Testele unitare (Vitest/Jest) sunt în `L2/L2-p10-mutation-observer/tests/`. Consultați `README.md` pentru obiective și rulare.</w:t>
      </w:r>
    </w:p>
    <w:p>
      <w:r>
        <w:t>—</w:t>
      </w:r>
    </w:p>
    <w:p>
      <w:r>
        <w:t>**11. L2-p11-throttle-input — Throttling pentru input**</w:t>
      </w:r>
    </w:p>
    <w:p>
      <w:r>
        <w:t>*Specificație.* Aplică throttle(fn, 80ms) pe inputul de căutare.</w:t>
      </w:r>
    </w:p>
    <w:p>
      <w:r>
        <w:t>*Soluție (rezumat).* Implementarea este în `L2/L2-p11-throttle-input/src/` și `public/`. Testele unitare (Vitest/Jest) sunt în `L2/L2-p11-throttle-input/tests/`. Consultați `README.md` pentru obiective și rulare.</w:t>
      </w:r>
    </w:p>
    <w:p>
      <w:r>
        <w:t>—</w:t>
      </w:r>
    </w:p>
    <w:p>
      <w:r>
        <w:t>**12. L2-p12-event-guards — Assert/guards pentru evenimente**</w:t>
      </w:r>
    </w:p>
    <w:p>
      <w:r>
        <w:t>*Specificație.* Validează tipul evenimentului înainte de handler.</w:t>
      </w:r>
    </w:p>
    <w:p>
      <w:r>
        <w:t>*Soluție (rezumat).* Implementarea este în `L2/L2-p12-event-guards/src/` și `public/`. Testele unitare (Vitest/Jest) sunt în `L2/L2-p12-event-guards/tests/`. Consultați `README.md` pentru obiective și rulare.</w:t>
      </w:r>
    </w:p>
    <w:p>
      <w:r>
        <w:t>—</w:t>
      </w:r>
    </w:p>
    <w:p>
      <w:r>
        <w:t>**13. L2-p13-import-conditions-doc — Import conditions (Node) — explicații**</w:t>
      </w:r>
    </w:p>
    <w:p>
      <w:r>
        <w:t>*Specificație.* README + fișier demo (nu rulează în browser).</w:t>
      </w:r>
    </w:p>
    <w:p>
      <w:r>
        <w:t>*Soluție (rezumat).* Implementarea este în `L2/L2-p13-import-conditions-doc/src/` și `public/`. Testele unitare (Vitest/Jest) sunt în `L2/L2-p13-import-conditions-doc/tests/`. Consultați `README.md` pentru obiective și rulare.</w:t>
      </w:r>
    </w:p>
    <w:p>
      <w:r>
        <w:t>—</w:t>
      </w:r>
    </w:p>
    <w:p>
      <w:r>
        <w:t>**14. L2-p14-subpath-exports-doc — Subpath exports — concept**</w:t>
      </w:r>
    </w:p>
    <w:p>
      <w:r>
        <w:t>*Specificație.* README + fișiere exemplu; consum în monorepo.</w:t>
      </w:r>
    </w:p>
    <w:p>
      <w:r>
        <w:t>*Soluție (rezumat).* Implementarea este în `L2/L2-p14-subpath-exports-doc/src/` și `public/`. Testele unitare (Vitest/Jest) sunt în `L2/L2-p14-subpath-exports-doc/tests/`. Consultați `README.md` pentru obiective și rulare.</w:t>
      </w:r>
    </w:p>
    <w:p>
      <w:r>
        <w:t>—</w:t>
      </w:r>
    </w:p>
    <w:p>
      <w:r>
        <w:t>**15. L2-p15-esm-cjs-interop-doc — Interop ESM↔CJS — concept**</w:t>
      </w:r>
    </w:p>
    <w:p>
      <w:r>
        <w:t>*Specificație.* README + script Node minim (exemplu)</w:t>
      </w:r>
    </w:p>
    <w:p>
      <w:r>
        <w:t>*Soluție (rezumat).* Implementarea este în `L2/L2-p15-esm-cjs-interop-doc/src/` și `public/`. Testele unitare (Vitest/Jest) sunt în `L2/L2-p15-esm-cjs-interop-doc/tests/`. Consultați `README.md` pentru obiective și rulare.</w:t>
      </w:r>
    </w:p>
    <w:p>
      <w:r>
        <w:t>—</w:t>
      </w:r>
    </w:p>
    <w:p>
      <w:r>
        <w:t>### L3 — Proiecte (15)</w:t>
      </w:r>
    </w:p>
    <w:p>
      <w:r>
        <w:t>**01. L3-p01-bus-namespaced — Event bus namespaced (hub:*)**</w:t>
      </w:r>
    </w:p>
    <w:p>
      <w:r>
        <w:t>*Specificație.* Emit/ascultă evenimente pe canale hub:*; unsubscribe ușor.</w:t>
      </w:r>
    </w:p>
    <w:p>
      <w:r>
        <w:t>*Soluție (rezumat).* Implementarea este în `L3/L3-p01-bus-namespaced/src/` și `public/`. Testele unitare (Vitest/Jest) sunt în `L3/L3-p01-bus-namespaced/tests/`. Consultați `README.md` pentru obiective și rulare.</w:t>
      </w:r>
    </w:p>
    <w:p>
      <w:r>
        <w:t>—</w:t>
      </w:r>
    </w:p>
    <w:p>
      <w:r>
        <w:t>**02. L3-p02-timeout-signal — AbortSignal timeout wrapper**</w:t>
      </w:r>
    </w:p>
    <w:p>
      <w:r>
        <w:t>*Specificație.* Wrapper care emulează AbortSignal.timeout(ms) dacă nu există.</w:t>
      </w:r>
    </w:p>
    <w:p>
      <w:r>
        <w:t>*Soluție (rezumat).* Implementarea este în `L3/L3-p02-timeout-signal/src/` și `public/`. Testele unitare (Vitest/Jest) sunt în `L3/L3-p02-timeout-signal/tests/`. Consultați `README.md` pentru obiective și rulare.</w:t>
      </w:r>
    </w:p>
    <w:p>
      <w:r>
        <w:t>—</w:t>
      </w:r>
    </w:p>
    <w:p>
      <w:r>
        <w:t>**03. L3-p03-intersection-observer — IntersectionObserver pentru lazy UI**</w:t>
      </w:r>
    </w:p>
    <w:p>
      <w:r>
        <w:t>*Specificație.* Încarcă detalii pentru carduri abia când devin vizibile.</w:t>
      </w:r>
    </w:p>
    <w:p>
      <w:r>
        <w:t>*Soluție (rezumat).* Implementarea este în `L3/L3-p03-intersection-observer/src/` și `public/`. Testele unitare (Vitest/Jest) sunt în `L3/L3-p03-intersection-observer/tests/`. Consultați `README.md` pentru obiective și rulare.</w:t>
      </w:r>
    </w:p>
    <w:p>
      <w:r>
        <w:t>—</w:t>
      </w:r>
    </w:p>
    <w:p>
      <w:r>
        <w:t>**04. L3-p04-mutation-raf-batch — MutationObserver + rAF (batch vizual)**</w:t>
      </w:r>
    </w:p>
    <w:p>
      <w:r>
        <w:t>*Specificație.* Batch de actualizări într-un rAF pentru fluiditate.</w:t>
      </w:r>
    </w:p>
    <w:p>
      <w:r>
        <w:t>*Soluție (rezumat).* Implementarea este în `L3/L3-p04-mutation-raf-batch/src/` și `public/`. Testele unitare (Vitest/Jest) sunt în `L3/L3-p04-mutation-raf-batch/tests/`. Consultați `README.md` pentru obiective și rulare.</w:t>
      </w:r>
    </w:p>
    <w:p>
      <w:r>
        <w:t>—</w:t>
      </w:r>
    </w:p>
    <w:p>
      <w:r>
        <w:t>**05. L3-p05-composed-events — CustomEvent composed (concept &amp; demo)**</w:t>
      </w:r>
    </w:p>
    <w:p>
      <w:r>
        <w:t>*Specificație.* Explică composed:true peste shadow boundary; demo simplu.</w:t>
      </w:r>
    </w:p>
    <w:p>
      <w:r>
        <w:t>*Soluție (rezumat).* Implementarea este în `L3/L3-p05-composed-events/src/` și `public/`. Testele unitare (Vitest/Jest) sunt în `L3/L3-p05-composed-events/tests/`. Consultați `README.md` pentru obiective și rulare.</w:t>
      </w:r>
    </w:p>
    <w:p>
      <w:r>
        <w:t>—</w:t>
      </w:r>
    </w:p>
    <w:p>
      <w:r>
        <w:t>**06. L3-p06-event-replay — Event replay buffer**</w:t>
      </w:r>
    </w:p>
    <w:p>
      <w:r>
        <w:t>*Specificație.* Păstrează ultimele N evenimente și le livrează noilor abonați.</w:t>
      </w:r>
    </w:p>
    <w:p>
      <w:r>
        <w:t>*Soluție (rezumat).* Implementarea este în `L3/L3-p06-event-replay/src/` și `public/`. Testele unitare (Vitest/Jest) sunt în `L3/L3-p06-event-replay/tests/`. Consultați `README.md` pentru obiective și rulare.</w:t>
      </w:r>
    </w:p>
    <w:p>
      <w:r>
        <w:t>—</w:t>
      </w:r>
    </w:p>
    <w:p>
      <w:r>
        <w:t>**07. L3-p07-e2e-filter — Playwright E2E: filtrare listă**</w:t>
      </w:r>
    </w:p>
    <w:p>
      <w:r>
        <w:t>*Specificație.* E2E verifică fluxul input→filtrare (webServer).</w:t>
      </w:r>
    </w:p>
    <w:p>
      <w:r>
        <w:t>*Soluție (rezumat).* Implementarea este în `L3/L3-p07-e2e-filter/src/` și `public/`. Testele unitare (Vitest/Jest) sunt în `L3/L3-p07-e2e-filter/tests/`. Consultați `README.md` pentru obiective și rulare.</w:t>
      </w:r>
    </w:p>
    <w:p>
      <w:r>
        <w:t>—</w:t>
      </w:r>
    </w:p>
    <w:p>
      <w:r>
        <w:t>**08. L3-p08-e2e-keyboard — Playwright E2E: navigare tastatură**</w:t>
      </w:r>
    </w:p>
    <w:p>
      <w:r>
        <w:t>*Specificație.* E2E verifică Enter/Space/Arrow pe carduri.</w:t>
      </w:r>
    </w:p>
    <w:p>
      <w:r>
        <w:t>*Soluție (rezumat).* Implementarea este în `L3/L3-p08-e2e-keyboard/src/` și `public/`. Testele unitare (Vitest/Jest) sunt în `L3/L3-p08-e2e-keyboard/tests/`. Consultați `README.md` pentru obiective și rulare.</w:t>
      </w:r>
    </w:p>
    <w:p>
      <w:r>
        <w:t>—</w:t>
      </w:r>
    </w:p>
    <w:p>
      <w:r>
        <w:t>**09. L3-p09-pwa-workbox — Workbox PWA: precache public/***</w:t>
      </w:r>
    </w:p>
    <w:p>
      <w:r>
        <w:t>*Specificație.* generateSW cu workbox-build + test smoke pe sw.js.</w:t>
      </w:r>
    </w:p>
    <w:p>
      <w:r>
        <w:t>*Soluție (rezumat).* Implementarea este în `L3/L3-p09-pwa-workbox/src/` și `public/`. Testele unitare (Vitest/Jest) sunt în `L3/L3-p09-pwa-workbox/tests/`. Consultați `README.md` pentru obiective și rulare.</w:t>
      </w:r>
    </w:p>
    <w:p>
      <w:r>
        <w:t>—</w:t>
      </w:r>
    </w:p>
    <w:p>
      <w:r>
        <w:t>**10. L3-p10-e2e-offline-smoke — E2E offline smoke (concept)**</w:t>
      </w:r>
    </w:p>
    <w:p>
      <w:r>
        <w:t>*Specificație.* Playwright verifică că pagina funcționează după SW.</w:t>
      </w:r>
    </w:p>
    <w:p>
      <w:r>
        <w:t>*Soluție (rezumat).* Implementarea este în `L3/L3-p10-e2e-offline-smoke/src/` și `public/`. Testele unitare (Vitest/Jest) sunt în `L3/L3-p10-e2e-offline-smoke/tests/`. Consultați `README.md` pentru obiective și rulare.</w:t>
      </w:r>
    </w:p>
    <w:p>
      <w:r>
        <w:t>—</w:t>
      </w:r>
    </w:p>
    <w:p>
      <w:r>
        <w:t>**11. L3-p11-module-graph — Module graph vizualiser (dev script)**</w:t>
      </w:r>
    </w:p>
    <w:p>
      <w:r>
        <w:t>*Specificație.* Traversează importurile din src/ și listează graful.</w:t>
      </w:r>
    </w:p>
    <w:p>
      <w:r>
        <w:t>*Soluție (rezumat).* Implementarea este în `L3/L3-p11-module-graph/src/` și `public/`. Testele unitare (Vitest/Jest) sunt în `L3/L3-p11-module-graph/tests/`. Consultați `README.md` pentru obiective și rulare.</w:t>
      </w:r>
    </w:p>
    <w:p>
      <w:r>
        <w:t>—</w:t>
      </w:r>
    </w:p>
    <w:p>
      <w:r>
        <w:t>**12. L3-p12-feature-toggles — Feature toggles cu import() condițional**</w:t>
      </w:r>
    </w:p>
    <w:p>
      <w:r>
        <w:t>*Specificație.* Rulează modul opțional doar când toggle activ.</w:t>
      </w:r>
    </w:p>
    <w:p>
      <w:r>
        <w:t>*Soluție (rezumat).* Implementarea este în `L3/L3-p12-feature-toggles/src/` și `public/`. Testele unitare (Vitest/Jest) sunt în `L3/L3-p12-feature-toggles/tests/`. Consultați `README.md` pentru obiective și rulare.</w:t>
      </w:r>
    </w:p>
    <w:p>
      <w:r>
        <w:t>—</w:t>
      </w:r>
    </w:p>
    <w:p>
      <w:r>
        <w:t>**13. L3-p13-microfrontend-bridge — iFrame + postMessage ↔ CustomEvent**</w:t>
      </w:r>
    </w:p>
    <w:p>
      <w:r>
        <w:t>*Specificație.* Pod între iFrame și document; demo + README.</w:t>
      </w:r>
    </w:p>
    <w:p>
      <w:r>
        <w:t>*Soluție (rezumat).* Implementarea este în `L3/L3-p13-microfrontend-bridge/src/` și `public/`. Testele unitare (Vitest/Jest) sunt în `L3/L3-p13-microfrontend-bridge/tests/`. Consultați `README.md` pentru obiective și rulare.</w:t>
      </w:r>
    </w:p>
    <w:p>
      <w:r>
        <w:t>—</w:t>
      </w:r>
    </w:p>
    <w:p>
      <w:r>
        <w:t>**14. L3-p14-perf-budget — Performance budget (marks &amp; asserts)**</w:t>
      </w:r>
    </w:p>
    <w:p>
      <w:r>
        <w:t>*Specificație.* Măsoară timpi și eșuează peste prag; doc + test simplu.</w:t>
      </w:r>
    </w:p>
    <w:p>
      <w:r>
        <w:t>*Soluție (rezumat).* Implementarea este în `L3/L3-p14-perf-budget/src/` și `public/`. Testele unitare (Vitest/Jest) sunt în `L3/L3-p14-perf-budget/tests/`. Consultați `README.md` pentru obiective și rulare.</w:t>
      </w:r>
    </w:p>
    <w:p>
      <w:r>
        <w:t>—</w:t>
      </w:r>
    </w:p>
    <w:p>
      <w:r>
        <w:t>**15. L3-p15-ci-matrix — CI matrix (doc + workflows monorepo)**</w:t>
      </w:r>
    </w:p>
    <w:p>
      <w:r>
        <w:t>*Specificație.* Explică workflows separate și criterii de rulare.</w:t>
      </w:r>
    </w:p>
    <w:p>
      <w:r>
        <w:t>*Soluție (rezumat).* Implementarea este în `L3/L3-p15-ci-matrix/src/` și `public/`. Testele unitare (Vitest/Jest) sunt în `L3/L3-p15-ci-matrix/tests/`. Consultați `README.md` pentru obiective și rulare.</w:t>
      </w:r>
    </w:p>
    <w:p>
      <w:r>
        <w:t>—</w:t>
      </w:r>
    </w:p>
    <w:p>
      <w:r>
        <w:t>---</w:t>
      </w:r>
    </w:p>
    <w:p>
      <w:r>
        <w:t>**Rulare (standalone).** În directorul unui proiect: `npm i &amp;&amp; npm run test &amp;&amp; npm run serve`.</w:t>
      </w:r>
    </w:p>
    <w:p>
      <w:r>
        <w:t>**Rulare (monorepo).** La rădăcina arhivei PNPM: `pnpm i &amp;&amp; pnpm -r run test` (unit), iar pentru e2e `pnpm -F @s4/L3-p07-e2e-filter run test:e2e`.</w:t>
      </w:r>
    </w:p>
    <w:p>
      <w:r>
        <w:t>**CI livrat în monorepo.** Workflows separate: `unit-vitest.yml`, `unit-jest.yml`, `e2e.yml`, `workbox-sw.yml`.</w:t>
      </w:r>
    </w:p>
    <w:p>
      <w:r>
        <w:t>**AI‑assist (VSL).** Pentru fiecare proiect, consultați README pentru sugestii de Verify/Specify/Learn.</w:t>
      </w:r>
    </w:p>
    <w:p>
      <w:r>
        <w:t>**Bibliografie (APA 7).** Wirfs‑Brock &amp; Eich (2020, doi:10.1145/3386327); Loring et al. (2017, doi:10.1145/3170472.3133846); Maffeis et al. (2008, doi:10.1007/978-3-540-89330-1_22); Ungar &amp; Smith (1991, doi:10.1007/BF01806105).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4 — Partea 3 — Proiecte/teme (ESM, Events, DOM, Dependency Management)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