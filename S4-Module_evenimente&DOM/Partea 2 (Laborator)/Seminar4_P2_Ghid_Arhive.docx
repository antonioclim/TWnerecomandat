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Partea 2 (Laborator)</w:t>
      </w:r>
    </w:p>
    <w:p>
      <w:r>
        <w:t>Acest ghid descrie conținutul și modul de utilizare pentru arhivele livrate în Partea 2 (Laborator) — varianta **Standalone (npm)** și varianta **Monorepo (PNPM workspaces)**. Include comenzi de rulare, structură de directoare și notițe de depanare.</w:t>
      </w:r>
    </w:p>
    <w:p>
      <w:r>
        <w:t>---</w:t>
      </w:r>
    </w:p>
    <w:p>
      <w:r>
        <w:t>## 1) Standalone — s4-p2-lab-standalone.zip</w:t>
      </w:r>
    </w:p>
    <w:p>
      <w:r>
        <w:t>**Structură:** `src/` (module ESM), `public/` (HTML/CSS/JSON), `tests/` (Vitest/Jest).</w:t>
      </w:r>
    </w:p>
    <w:p>
      <w:r>
        <w:t>**Comenzi:**</w:t>
        <w:br/>
        <w:t>```bash</w:t>
        <w:br/>
        <w:t>npm i</w:t>
        <w:br/>
        <w:t>npm run test</w:t>
        <w:br/>
        <w:t>npm run serve   # http://localhost:5173/public/index.html</w:t>
        <w:br/>
        <w:t>```</w:t>
      </w:r>
    </w:p>
    <w:p>
      <w:r>
        <w:t>**Fișiere cheie:**</w:t>
        <w:br/>
        <w:t>- `src/main.js` (bootstrap + cleanup cu AbortController + lazy import)</w:t>
        <w:br/>
        <w:t>- `src/events.js` (delegation + listenWithSignal)</w:t>
        <w:br/>
        <w:t>- `src/dom.js` (qs/qsa cu invariante)</w:t>
        <w:br/>
        <w:t>- `src/services/data.js` (loadEvents)</w:t>
        <w:br/>
        <w:t>- `src/filters.js` (filterItems)</w:t>
        <w:br/>
        <w:t>- testele oglindă în `tests/vitest` și `tests/jest`</w:t>
      </w:r>
    </w:p>
    <w:p>
      <w:r>
        <w:t>---</w:t>
      </w:r>
    </w:p>
    <w:p>
      <w:r>
        <w:t>## 2) Monorepo — s4-p2-monorepo.zip (PNPM workspaces)</w:t>
      </w:r>
    </w:p>
    <w:p>
      <w:r>
        <w:t>**Structură:** `packages/lab-s4/*`, `.github/workflows/unit-vitest.yml`, `.github/workflows/unit-jest.yml`.</w:t>
      </w:r>
    </w:p>
    <w:p>
      <w:r>
        <w:t>**Comenzi:**</w:t>
        <w:br/>
        <w:t>```bash</w:t>
        <w:br/>
        <w:t>pnpm i</w:t>
        <w:br/>
        <w:t>pnpm -r run test</w:t>
        <w:br/>
        <w:t>pnpm -F @s4/lab-s4 run serve</w:t>
        <w:br/>
        <w:t>```</w:t>
      </w:r>
    </w:p>
    <w:p>
      <w:r>
        <w:t>**Scop:** rularea testelor per pachet, izolarea dependențelor, pregătirea pentru extinderi (ex.: e2e, PWA) în Partea 3.</w:t>
      </w:r>
    </w:p>
    <w:p>
      <w:r>
        <w:t>---</w:t>
      </w:r>
    </w:p>
    <w:p>
      <w:r>
        <w:t>## 3) Depanare rapidă</w:t>
      </w:r>
    </w:p>
    <w:p>
      <w:r>
        <w:t>- ESM + Jest: necesită `babel-jest` și `extensionsToTreatAsEsm`.</w:t>
        <w:br/>
        <w:t>- Căi HTML→module: folosiți `/src/...` din `public/index.html` când serverul servește rădăcina proiectului.</w:t>
        <w:br/>
        <w:t>- `fetch` în teste: *mock* în Vitest/Jest pentru a elimina dependența de rețea.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4 — Partea 2 — Laborator (ESM, Events, DOM)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