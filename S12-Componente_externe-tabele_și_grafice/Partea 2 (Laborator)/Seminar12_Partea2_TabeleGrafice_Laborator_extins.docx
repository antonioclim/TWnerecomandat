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12 — Tabele &amp; Grafice — Partea 2 (Laborator extins)</w:t>
      </w:r>
    </w:p>
    <w:p>
      <w:r>
        <w:t>**Obiectivul Părții 2** este să construim un **dashboard** didactic „**ClubHub+ Analytics**” folosind **TanStack Table** (tabel interactiv) și **Chart.js** (grafic bar) peste un **pipeline curat de date** (selectors puri), astfel încât tabelele și graficele să fie **sincronizate** printr‑o **sursă unică a adevărului**. Vei implementa controlul căutării (search) și al filtrării pe club, vei exersa **sortarea accesibilă** (`aria-sort`) și vei genera un **config determinist** pentru chart (fără animații) ca să fie **testabil** în **Vitest** și **Jest**. Toate explicațiile sunt pas cu pas; la final ai un **worksheet** cu **checklist** și un **starter** complet cu testele aferente.</w:t>
      </w:r>
    </w:p>
    <w:p>
      <w:r>
        <w:t>---</w:t>
      </w:r>
    </w:p>
    <w:p>
      <w:r>
        <w:t>## 0) Setup (Vite + React + TS, TanStack Table, Chart.js, Vitest &amp; Jest)</w:t>
      </w:r>
    </w:p>
    <w:p>
      <w:r>
        <w:t>**Scop.** Pregătim proiectul pentru lucru rapid și testare duală. `package.json` definește scripturile, `vitest.config.ts` și `jest.config.cjs` setează mediul **JSDOM** și încărcarea `@testing-library/jest-dom`. Structura este minimalistă și lizibilă: `src/` (App, componente, selecții), `tests/` (Vitest/Jest), `public/data` (fixture).</w:t>
      </w:r>
    </w:p>
    <w:p>
      <w:r>
        <w:t>**De ce două framework‑uri de test?** Pentru comparația API‑urilor și pentru robustețea suitei: unele echipe preferă Jest, altele Vitest. Vei observa paralele între *mocks* și *matchers* și vei înțelege mai bine decuplarea dintre **contract** (ce asertăm) și **implementare**.</w:t>
      </w:r>
    </w:p>
    <w:p>
      <w:r>
        <w:t>**Ce verifici acum:** instalare dependențe, rulare `npm test` (ambele suite), pornire `npm run dev` și prezența headerului „ClubHub+ Analytics”.</w:t>
      </w:r>
    </w:p>
    <w:p>
      <w:r>
        <w:t>---</w:t>
      </w:r>
    </w:p>
    <w:p>
      <w:r>
        <w:t>## 1) Date &amp; Selectori: „sursă unică a adevărului”</w:t>
      </w:r>
    </w:p>
    <w:p>
      <w:r>
        <w:t>**Scop.** Evităm duplicarea și *coupling* inutil. Păstrăm un singur *source* (`useMembersData` → `rows`), iar derivele (filtrare, agregări pentru grafice) sunt **funcții pure** (selectors) — *ușor de testat*, *predictibile*, *reutilizabile*.</w:t>
      </w:r>
    </w:p>
    <w:p>
      <w:r>
        <w:t>**Pași.**</w:t>
        <w:br/>
        <w:t xml:space="preserve">1. `src/data/members.json`: fișier fixture cu 15 membri (cluburi Tech/Arts/Sports).  </w:t>
        <w:br/>
        <w:t xml:space="preserve">2. `useMembersData.ts`: hook simplu care expune `rows` (în proiecte reale: RTK Query).  </w:t>
        <w:br/>
        <w:t>3. `selectors/analytics.ts`: `filterRows(rows, query, club)` și `deriveChartConfig(rows)` → întorc exact structurile de care au nevoie **tabelul** și **graficul**.</w:t>
      </w:r>
    </w:p>
    <w:p>
      <w:r>
        <w:t>**De ce așa?** Separarea clară dintre datele „raw” și reprezentările pentru UI scade complexitatea accidentală și face testele naturale (verifici **ieșirea** selectorilor, nu UI‑ul în sine).</w:t>
      </w:r>
    </w:p>
    <w:p>
      <w:r>
        <w:t>---</w:t>
      </w:r>
    </w:p>
    <w:p>
      <w:r>
        <w:t>## 2) Tabelul (TanStack Table): sortare accesibilă + status rânduri</w:t>
      </w:r>
    </w:p>
    <w:p>
      <w:r>
        <w:t>**Scop.** Redăm un tabel curat, cu headere sortabile, `aria-sort` corect și un indicator al numărului de rânduri vizibile. Ne bazăm pe TanStack pentru core‑row‑model + sorted‑row‑model; HTML rămâne semantic (`&lt;table&gt;`, `&lt;thead&gt;`, `&lt;tbody&gt;`, `&lt;caption&gt;`).</w:t>
      </w:r>
    </w:p>
    <w:p>
      <w:r>
        <w:t>**Pași.**</w:t>
        <w:br/>
        <w:t xml:space="preserve">1. Definești coloanele cu `createColumnHelper` (name, club, joinedAt).  </w:t>
        <w:br/>
        <w:t xml:space="preserve">2. Activezi sortarea și conectezi `SortingState` la headere (buton).  </w:t>
        <w:br/>
        <w:t xml:space="preserve">3. Expui `aria-sort` în `th` (none/ascending/descending).  </w:t>
        <w:br/>
        <w:t xml:space="preserve">4. Randare `tbody` cu `flexRender` — separă prezentarea de date.  </w:t>
        <w:br/>
        <w:t>5. Afișezi `Rows: N` în footerul secțiunii (ajută și în teste).</w:t>
      </w:r>
    </w:p>
    <w:p>
      <w:r>
        <w:t>**Testare (RTL).** Dăm click pe „sort Name” de 2 ori și asertăm ordinea rândurilor. Acest test acoperă contractul principal fără să se agațe de detalii interne.</w:t>
      </w:r>
    </w:p>
    <w:p>
      <w:r>
        <w:t>---</w:t>
      </w:r>
    </w:p>
    <w:p>
      <w:r>
        <w:t>## 3) Controale (search + club filter) și sincronizare tabel/grafic</w:t>
      </w:r>
    </w:p>
    <w:p>
      <w:r>
        <w:t>**Scop.** Controale „controlled” (React) ce alimentează selectorii. Atunci când schimbi `query` sau `club`, se recalculează `visible` și `chart`. Conectăm totul în `App.tsx` cu `useMemo` pentru a evita calcule inutile.</w:t>
      </w:r>
    </w:p>
    <w:p>
      <w:r>
        <w:t>**Pași.**</w:t>
        <w:br/>
        <w:t xml:space="preserve">1. `useState` pentru `query` și `club`.  </w:t>
        <w:br/>
        <w:t xml:space="preserve">2. `visible = filterRows(rows, query, club)`; `chart = deriveChartConfig(visible)`.  </w:t>
        <w:br/>
        <w:t xml:space="preserve">3. Tabelul primește `visible`, graficul primește `chart`.  </w:t>
        <w:br/>
        <w:t>4. Verifici „Rows: N” și aspectul gros al graficului (smoke).</w:t>
      </w:r>
    </w:p>
    <w:p>
      <w:r>
        <w:t>**Observație.** `deriveChartConfig` primește **doar** rândurile vizibile → graficul reflectă filtrarea curentă, fără altă sursă de adevăr.</w:t>
      </w:r>
    </w:p>
    <w:p>
      <w:r>
        <w:t>---</w:t>
      </w:r>
    </w:p>
    <w:p>
      <w:r>
        <w:t>## 4) Graficul (Chart.js): wrapper determinist, mock‑able</w:t>
      </w:r>
    </w:p>
    <w:p>
      <w:r>
        <w:t>**Scop.** Construiți `ChartPanel` care primește `{ labels, datasets }` și instanțiază **Chart.js** pe un `&lt;canvas&gt;`; **animațiile dezactivate** pentru determinism în teste. `useEffect` distruge instanța la unmount sau la schimbarea config‑ului (evităm scurgeri de resurse).</w:t>
      </w:r>
    </w:p>
    <w:p>
      <w:r>
        <w:t>**Testare.** În teste, **mock‑uiți** constructorul din `chart.js/auto` și asertați existența `&lt;canvas&gt;`; pentru contract mai strict, puteți intercepta **parametrii** cu care e chemat constructorul (exercițiu opțional).</w:t>
      </w:r>
    </w:p>
    <w:p>
      <w:r>
        <w:t>---</w:t>
      </w:r>
    </w:p>
    <w:p>
      <w:r>
        <w:t>## 5) Extensii opționale (după laboratorul de bază)</w:t>
      </w:r>
    </w:p>
    <w:p>
      <w:r>
        <w:t xml:space="preserve">- **Pagination** (client‑side): mențineți `pageIndex`/`pageSize` în `App` și adăugați controale simple.  </w:t>
        <w:br/>
        <w:t xml:space="preserve">- **CSV export**: exportați fie „raw”, fie „vizibil”; documentați în UI ce variantă ați ales.  </w:t>
        <w:br/>
        <w:t xml:space="preserve">- **Theming** (CSS variables): buton dark/light.  </w:t>
        <w:br/>
        <w:t xml:space="preserve">- **i18n**: formatări RO/EN cu `Intl.*`.  </w:t>
        <w:br/>
        <w:t>- **RTK Query**: înlocuiți `useMembersData` cu un `createApi` minimal, pentru dataset mai mare.</w:t>
      </w:r>
    </w:p>
    <w:p>
      <w:r>
        <w:t>---</w:t>
      </w:r>
    </w:p>
    <w:p>
      <w:r>
        <w:t>## 6) Teste: unit (selectors), integrare (table), contract (chart)</w:t>
      </w:r>
    </w:p>
    <w:p>
      <w:r>
        <w:t xml:space="preserve">**Scop.** Să avem încredere în modificări.  </w:t>
        <w:br/>
        <w:t xml:space="preserve">- **Unit**: `filterRows` (predicate text/club) + `deriveChartConfig` (agregare).  </w:t>
        <w:br/>
        <w:t xml:space="preserve">- **Integrare DOM**: sortarea în tabel (RTL).  </w:t>
        <w:br/>
        <w:t xml:space="preserve">- **Contract**: graficul instanțiat corect (constructor mock).  </w:t>
        <w:br/>
        <w:t>Toate testele rulează **identic** în **Vitest** și **Jest**.</w:t>
      </w:r>
    </w:p>
    <w:p>
      <w:r>
        <w:t>---</w:t>
      </w:r>
    </w:p>
    <w:p>
      <w:r>
        <w:t>## Worksheet (Cerință + Checklist)</w:t>
      </w:r>
    </w:p>
    <w:p>
      <w:r>
        <w:t>**Cerință.** Implementați cap‑coadă dashboard‑ul: controlați căutarea/filtrarea, redați tabelul cu sortare accesibilă, sincronizați graficul cu rândurile vizibile, scrieți testele duale până la **verde**. Extindeți cu cel puțin o funcționalitate opțională (pagination/CSV/theming).</w:t>
      </w:r>
    </w:p>
    <w:p>
      <w:r>
        <w:t>**Checklist.**</w:t>
        <w:br/>
        <w:t xml:space="preserve">- [ ] `npm test` rulează Vitest &amp; Jest (toate verzi).  </w:t>
        <w:br/>
        <w:t xml:space="preserve">- [ ] Sortarea „Name” (asc/desc) funcționează (`aria-sort` corect).  </w:t>
        <w:br/>
        <w:t xml:space="preserve">- [ ] `filterRows` reduce rândurile la cele potrivite query/club.  </w:t>
        <w:br/>
        <w:t xml:space="preserve">- [ ] `deriveChartConfig` produce `labels`/`datasets` corecte.  </w:t>
        <w:br/>
        <w:t xml:space="preserve">- [ ] `ChartPanel` instanțiază un `&lt;canvas&gt;` și distruge instanța la unmount.  </w:t>
        <w:br/>
        <w:t>- [ ] (Opțional) Pagination/CSV/Theming/i18n implementate.</w:t>
      </w:r>
    </w:p>
    <w:p>
      <w:r>
        <w:t>---</w:t>
      </w:r>
    </w:p>
    <w:p>
      <w:r>
        <w:t>## AI‑assist (VSL) — prompts recomandate</w:t>
      </w:r>
    </w:p>
    <w:p>
      <w:r>
        <w:t xml:space="preserve">- „Create TanStack Table columns for {name, club, joinedAt} with sortable headers and aria-sort.”  </w:t>
        <w:br/>
        <w:t xml:space="preserve">- „Write pure selectors `filterRows(rows, query, club)` and `deriveChartConfig(rows)` returning `{labels,datasets}` for Chart.js.”  </w:t>
        <w:br/>
        <w:t>- „Mock `chart.js/auto` constructor in Vitest &amp; Jest and assert the canvas exists &amp; is created with given labels/datasets.”</w:t>
      </w:r>
    </w:p>
    <w:p>
      <w:r>
        <w:t>---</w:t>
      </w:r>
    </w:p>
    <w:p>
      <w:r>
        <w:t>## Troubleshooting (tipic)</w:t>
      </w:r>
    </w:p>
    <w:p>
      <w:r>
        <w:t xml:space="preserve">- **Jest TSX**: necesită `babel-jest` + preseturi (incluse).  </w:t>
        <w:br/>
        <w:t xml:space="preserve">- **Vitest JSDOM**: `environment:'jsdom'` + `setupFiles` (incluse).  </w:t>
        <w:br/>
        <w:t xml:space="preserve">- **Eroare la import Chart.js**: folosiți `chart.js/auto` sau wrapperul nostru; în teste, mock.  </w:t>
        <w:br/>
        <w:t>- **Performanță**: data‑sets mari → luați în calcul virtualizarea / pagination la sursă.</w:t>
      </w:r>
    </w:p>
    <w:p>
      <w:r>
        <w:t>**Fragment:** `package.json`</w:t>
      </w:r>
    </w:p>
    <w:p>
      <w:pPr>
        <w:pStyle w:val="Code"/>
      </w:pPr>
      <w:r>
        <w:t>{</w:t>
        <w:br/>
        <w:t xml:space="preserve">  "name": "s12p2-tables-charts-lab",</w:t>
        <w:br/>
        <w:t xml:space="preserve">  "version": "1.0.0",</w:t>
        <w:br/>
        <w:t xml:space="preserve">  "private": true,</w:t>
        <w:br/>
        <w:t xml:space="preserve">  "type": "module",</w:t>
        <w:br/>
        <w:t xml:space="preserve">  "scripts": {</w:t>
        <w:br/>
        <w:t xml:space="preserve">    "dev": "vite",</w:t>
        <w:br/>
        <w:t xml:space="preserve">    "build": "vite build",</w:t>
        <w:br/>
        <w:t xml:space="preserve">    "preview": "vite preview",</w:t>
        <w:br/>
        <w:t xml:space="preserve">    "test:vitest": "vitest run --reporter verbose",</w:t>
        <w:br/>
        <w:t xml:space="preserve">    "test:jest": "jest --runInBand",</w:t>
        <w:br/>
        <w:t xml:space="preserve">    "test": "npm run test:vitest &amp;&amp; npm run test:jest"</w:t>
        <w:br/>
        <w:t xml:space="preserve">  },</w:t>
        <w:br/>
        <w:t xml:space="preserve">  "dependencies": {</w:t>
        <w:br/>
        <w:t xml:space="preserve">    "react": "^19.0.0",</w:t>
        <w:br/>
        <w:t xml:space="preserve">    "react-dom": "^19.0.0",</w:t>
        <w:br/>
        <w:t xml:space="preserve">    "@tanstack/react-table": "^8.20.0",</w:t>
        <w:br/>
        <w:t xml:space="preserve">    "chart.js": "^4.4.3"</w:t>
        <w:br/>
        <w:t xml:space="preserve">  },</w:t>
        <w:br/>
        <w:t xml:space="preserve">  "devDependencies": {</w:t>
        <w:br/>
        <w:t xml:space="preserve">    "@babel/preset-env": "^7.25.0",</w:t>
        <w:br/>
        <w:t xml:space="preserve">    "@babel/preset-react": "^7.24.0",</w:t>
        <w:br/>
        <w:t xml:space="preserve">    "@babel/preset-typescript": "^7.24.0",</w:t>
        <w:br/>
        <w:t xml:space="preserve">    "@testing-library/jest-dom": "^6.4.2",</w:t>
        <w:br/>
        <w:t xml:space="preserve">    "@testing-library/react": "^14.2.1",</w:t>
        <w:br/>
        <w:t xml:space="preserve">    "@testing-library/user-event": "^14.5.2",</w:t>
        <w:br/>
        <w:t xml:space="preserve">    "@types/jest": "^29.5.12",</w:t>
        <w:br/>
        <w:t xml:space="preserve">    "@types/node": "^20.11.17",</w:t>
        <w:br/>
        <w:t xml:space="preserve">    "@types/react": "^18.3.3",</w:t>
        <w:br/>
        <w:t xml:space="preserve">    "@types/react-dom": "^18.3.0",</w:t>
        <w:br/>
        <w:t xml:space="preserve">    "@vitejs/plugin-react": "^4.3.0",</w:t>
        <w:br/>
        <w:t xml:space="preserve">    "babel-jest": "^29.7.0",</w:t>
        <w:br/>
        <w:t xml:space="preserve">    "jest": "^29.7.0",</w:t>
        <w:br/>
        <w:t xml:space="preserve">    "jsdom": "^24.1.0",</w:t>
        <w:br/>
        <w:t xml:space="preserve">    "typescript": "^5.4.0",</w:t>
        <w:br/>
        <w:t xml:space="preserve">    "vite": "^5.4.0",</w:t>
        <w:br/>
        <w:t xml:space="preserve">    "vitest": "^1.6.0"</w:t>
        <w:br/>
        <w:t xml:space="preserve">  }</w:t>
        <w:br/>
        <w:t>}</w:t>
      </w:r>
    </w:p>
    <w:p>
      <w:r>
        <w:t>**Fragment:** `src/selectors/analytics.ts`</w:t>
      </w:r>
    </w:p>
    <w:p>
      <w:pPr>
        <w:pStyle w:val="Code"/>
      </w:pPr>
      <w:r>
        <w:t>import type { Member } from '../data/useMembersData'</w:t>
        <w:br/>
        <w:br/>
        <w:t>export function filterRows(rows: Member[], query: string, club: 'all'|'Tech'|'Arts'|'Sports'){</w:t>
        <w:br/>
        <w:t xml:space="preserve">  const q = query.trim().toLowerCase()</w:t>
        <w:br/>
        <w:t xml:space="preserve">  return rows.filter(r =&gt; {</w:t>
        <w:br/>
        <w:t xml:space="preserve">    const okQ = !q || r.name.toLowerCase().includes(q) || r.club.toLowerCase().includes(q)</w:t>
        <w:br/>
        <w:t xml:space="preserve">    const okC = club === 'all' || r.club === club</w:t>
        <w:br/>
        <w:t xml:space="preserve">    return okQ &amp;&amp; okC</w:t>
        <w:br/>
        <w:t xml:space="preserve">  })</w:t>
        <w:br/>
        <w:t>}</w:t>
        <w:br/>
        <w:br/>
        <w:t>export function deriveChartConfig(rows: Member[]){</w:t>
        <w:br/>
        <w:t xml:space="preserve">  const byClub = new Map&lt;string, number&gt;()</w:t>
        <w:br/>
        <w:t xml:space="preserve">  for(const r of rows) byClub.set(r.club, (byClub.get(r.club)||0)+1)</w:t>
        <w:br/>
        <w:t xml:space="preserve">  const labels = Array.from(byClub.keys())</w:t>
        <w:br/>
        <w:t xml:space="preserve">  const values = Array.from(byClub.values())</w:t>
        <w:br/>
        <w:t xml:space="preserve">  return {</w:t>
        <w:br/>
        <w:t xml:space="preserve">    labels,</w:t>
        <w:br/>
        <w:t xml:space="preserve">    datasets: [{ label: 'Members', data: values }]</w:t>
        <w:br/>
        <w:t xml:space="preserve">  }</w:t>
        <w:br/>
        <w:t>}</w:t>
      </w:r>
    </w:p>
    <w:p>
      <w:r>
        <w:t>**Fragment:** `src/components/DataTable.tsx`</w:t>
      </w:r>
    </w:p>
    <w:p>
      <w:pPr>
        <w:pStyle w:val="Code"/>
      </w:pPr>
      <w:r>
        <w:t>import React from 'react'</w:t>
        <w:br/>
        <w:t>import { useReactTable, getCoreRowModel, getSortedRowModel, getFilteredRowModel, flexRender, createColumnHelper, SortingState } from '@tanstack/react-table'</w:t>
        <w:br/>
        <w:t>import type { Member } from '../data/useMembersData'</w:t>
        <w:br/>
        <w:br/>
        <w:t>const h = createColumnHelper&lt;Member&gt;()</w:t>
        <w:br/>
        <w:br/>
        <w:t>const columns = [</w:t>
        <w:br/>
        <w:t xml:space="preserve">  h.accessor('name', { header: 'Name' }),</w:t>
        <w:br/>
        <w:t xml:space="preserve">  h.accessor('club', { header: 'Club' }),</w:t>
        <w:br/>
        <w:t xml:space="preserve">  h.accessor('joinedAt', { header: 'Joined', cell: (info)=&gt; new Date(info.getValue()).toLocaleDateString() })</w:t>
        <w:br/>
        <w:t>]</w:t>
        <w:br/>
        <w:br/>
        <w:t>export function DataTable({ rows }: { rows: Member[] }){</w:t>
        <w:br/>
        <w:t xml:space="preserve">  const [sorting, setSorting] = React.useState&lt;SortingState&gt;([])</w:t>
        <w:br/>
        <w:t xml:space="preserve">  const table = useReactTable({</w:t>
        <w:br/>
        <w:t xml:space="preserve">    data: rows,</w:t>
        <w:br/>
        <w:t xml:space="preserve">    columns,</w:t>
        <w:br/>
        <w:t xml:space="preserve">    state: { sorting },</w:t>
        <w:br/>
        <w:t xml:space="preserve">    onSortingChange: setSorting,</w:t>
        <w:br/>
        <w:t xml:space="preserve">    getCoreRowModel: getCoreRowModel(),</w:t>
        <w:br/>
        <w:t xml:space="preserve">    getSortedRowModel: getSortedRowModel(),</w:t>
        <w:br/>
        <w:t xml:space="preserve">    getFilteredRowModel: getFilteredRowModel()</w:t>
        <w:br/>
        <w:t xml:space="preserve">  })</w:t>
        <w:br/>
        <w:br/>
        <w:t xml:space="preserve">  return (</w:t>
        <w:br/>
        <w:t xml:space="preserve">    &lt;div role="region" aria-label="members-table"&gt;</w:t>
        <w:br/>
        <w:t xml:space="preserve">      &lt;table className="table"&gt;</w:t>
        <w:br/>
        <w:t xml:space="preserve">        &lt;caption&gt;Members — sortable columns, accessible headers.&lt;/caption&gt;</w:t>
        <w:br/>
        <w:t xml:space="preserve">        &lt;thead&gt;</w:t>
        <w:br/>
        <w:t xml:space="preserve">          {table.getHeaderGroups().map(hg =&gt; (</w:t>
        <w:br/>
        <w:t xml:space="preserve">            &lt;tr key={hg.id}&gt;</w:t>
        <w:br/>
        <w:t xml:space="preserve">              {hg.headers.map(header =&gt; {</w:t>
        <w:br/>
        <w:t xml:space="preserve">                const canSort = header.column.getCanSort()</w:t>
        <w:br/>
        <w:t xml:space="preserve">                const sortDir = header.column.getIsSorted()</w:t>
        <w:br/>
        <w:t xml:space="preserve">                const ariaSort = sortDir === 'asc' ? 'ascending' : sortDir === 'desc' ? 'descending' : 'none'</w:t>
        <w:br/>
        <w:t xml:space="preserve">                return (</w:t>
        <w:br/>
        <w:t xml:space="preserve">                  &lt;th key={header.id} scope="col" aria-sort={ariaSort as any}&gt;</w:t>
        <w:br/>
        <w:t xml:space="preserve">                    {canSort ? (</w:t>
        <w:br/>
        <w:t xml:space="preserve">                      &lt;button onClick={header.column.getToggleSortingHandler()} aria-label={`sort ${String(header.column.columnDef.header)}`}&gt;</w:t>
        <w:br/>
        <w:t xml:space="preserve">                        {flexRender(header.column.columnDef.header, header.getContext())}</w:t>
        <w:br/>
        <w:t xml:space="preserve">                      &lt;/button&gt;</w:t>
        <w:br/>
        <w:t xml:space="preserve">                    ) : flexRender(header.column.columnDef.header, header.getContext())}</w:t>
        <w:br/>
        <w:t xml:space="preserve">                  &lt;/th&gt;</w:t>
        <w:br/>
        <w:t xml:space="preserve">                )</w:t>
        <w:br/>
        <w:t xml:space="preserve">              })}</w:t>
        <w:br/>
        <w:t xml:space="preserve">            &lt;/tr&gt;</w:t>
        <w:br/>
        <w:t xml:space="preserve">          ))}</w:t>
        <w:br/>
        <w:t xml:space="preserve">        &lt;/thead&gt;</w:t>
        <w:br/>
        <w:t xml:space="preserve">        &lt;tbody&gt;</w:t>
        <w:br/>
        <w:t xml:space="preserve">          {table.getRowModel().rows.map(row =&gt; (</w:t>
        <w:br/>
        <w:t xml:space="preserve">            &lt;tr key={row.id}&gt;</w:t>
        <w:br/>
        <w:t xml:space="preserve">              {row.getVisibleCells().map(cell =&gt; (</w:t>
        <w:br/>
        <w:t xml:space="preserve">                &lt;td key={cell.id}&gt;{flexRender(cell.column.columnDef.cell, cell.getContext())}&lt;/td&gt;</w:t>
        <w:br/>
        <w:t xml:space="preserve">              ))}</w:t>
        <w:br/>
        <w:t xml:space="preserve">            &lt;/tr&gt;</w:t>
        <w:br/>
        <w:t xml:space="preserve">          ))}</w:t>
        <w:br/>
        <w:t xml:space="preserve">        &lt;/tbody&gt;</w:t>
        <w:br/>
        <w:t xml:space="preserve">      &lt;/table&gt;</w:t>
        <w:br/>
        <w:t xml:space="preserve">      &lt;p role="status"&gt;Rows: {table.getRowModel().rows.length}&lt;/p&gt;</w:t>
        <w:br/>
        <w:t xml:space="preserve">    &lt;/div&gt;</w:t>
        <w:br/>
        <w:t xml:space="preserve">  )</w:t>
        <w:br/>
        <w:t>}</w:t>
      </w:r>
    </w:p>
    <w:p>
      <w:r>
        <w:t>**Fragment:** `src/components/ChartPanel.tsx`</w:t>
      </w:r>
    </w:p>
    <w:p>
      <w:pPr>
        <w:pStyle w:val="Code"/>
      </w:pPr>
      <w:r>
        <w:t>import React, { useEffect, useRef } from 'react'</w:t>
        <w:br/>
        <w:t>import { Chart } from 'chart.js/auto'</w:t>
        <w:br/>
        <w:br/>
        <w:t>type Dataset = { label: string; data: number[] }</w:t>
        <w:br/>
        <w:t>type Config = { labels: string[]; datasets: Dataset[] }</w:t>
        <w:br/>
        <w:br/>
        <w:t>export function ChartPanel({ config }: { config: Config }){</w:t>
        <w:br/>
        <w:t xml:space="preserve">  const ref = useRef&lt;HTMLCanvasElement&gt;(null)</w:t>
        <w:br/>
        <w:t xml:space="preserve">  useEffect(()=&gt;{</w:t>
        <w:br/>
        <w:t xml:space="preserve">    if(!ref.current) return</w:t>
        <w:br/>
        <w:t xml:space="preserve">    const chart = new Chart(ref.current, {</w:t>
        <w:br/>
        <w:t xml:space="preserve">      type: 'bar',</w:t>
        <w:br/>
        <w:t xml:space="preserve">      data: { labels: config.labels, datasets: config.datasets },</w:t>
        <w:br/>
        <w:t xml:space="preserve">      options: { animation: false, responsive: true, plugins: { legend: { display: true } } }</w:t>
        <w:br/>
        <w:t xml:space="preserve">    })</w:t>
        <w:br/>
        <w:t xml:space="preserve">    return () =&gt; chart.destroy()</w:t>
        <w:br/>
        <w:t xml:space="preserve">  }, [config.labels.join(','), JSON.stringify(config.datasets)])</w:t>
        <w:br/>
        <w:t xml:space="preserve">  return &lt;canvas aria-label="chart" ref={ref} /&gt;</w:t>
        <w:br/>
        <w:t>}</w:t>
      </w:r>
    </w:p>
    <w:p>
      <w:r>
        <w:t>**Fragment:** `tests/vitest/table.test.tsx`</w:t>
      </w:r>
    </w:p>
    <w:p>
      <w:pPr>
        <w:pStyle w:val="Code"/>
      </w:pPr>
      <w:r>
        <w:t>import { render, screen } from '@testing-library/react'</w:t>
        <w:br/>
        <w:t>import userEvent from '@testing-library/user-event'</w:t>
        <w:br/>
        <w:t>import { DataTable } from '../../src/components/DataTable'</w:t>
        <w:br/>
        <w:t>import type { Member } from '../../src/data/useMembersData'</w:t>
        <w:br/>
        <w:br/>
        <w:t>const rows: Member[] = [</w:t>
        <w:br/>
        <w:t xml:space="preserve">  { id:'1', name:'B', club:'Tech', joinedAt:'2025-01-10' },</w:t>
        <w:br/>
        <w:t xml:space="preserve">  { id:'2', name:'A', club:'Arts', joinedAt:'2025-01-12' }</w:t>
        <w:br/>
        <w:t>]</w:t>
        <w:br/>
        <w:br/>
        <w:t>test('table sorts by Name', async () =&gt; {</w:t>
        <w:br/>
        <w:t xml:space="preserve">  render(&lt;DataTable rows={rows}/&gt;)</w:t>
        <w:br/>
        <w:t xml:space="preserve">  const user = userEvent.setup()</w:t>
        <w:br/>
        <w:t xml:space="preserve">  const btn = screen.getByRole('button', { name: /sort Name/i })</w:t>
        <w:br/>
        <w:t xml:space="preserve">  await user.click(btn) // asc</w:t>
        <w:br/>
        <w:t xml:space="preserve">  const all = screen.getAllByRole('row')</w:t>
        <w:br/>
        <w:t xml:space="preserve">  // row[1] first data row</w:t>
        <w:br/>
        <w:t xml:space="preserve">  expect(all[1]).toHaveTextContent('A')</w:t>
        <w:br/>
        <w:t xml:space="preserve">  await user.click(btn) // desc</w:t>
        <w:br/>
        <w:t xml:space="preserve">  const all2 = screen.getAllByRole('row')</w:t>
        <w:br/>
        <w:t xml:space="preserve">  expect(all2[1]).toHaveTextContent('B')</w:t>
        <w:br/>
        <w:t>})</w:t>
      </w:r>
    </w:p>
    <w:p>
      <w:r>
        <w:t>**Fragment:** `tests/vitest/chart.test.tsx`</w:t>
      </w:r>
    </w:p>
    <w:p>
      <w:pPr>
        <w:pStyle w:val="Code"/>
      </w:pPr>
      <w:r>
        <w:t>import { render } from '@testing-library/react'</w:t>
        <w:br/>
        <w:t>import { ChartPanel } from '../../src/components/ChartPanel'</w:t>
        <w:br/>
        <w:br/>
        <w:t>vi.mock('chart.js/auto', () =&gt; {</w:t>
        <w:br/>
        <w:t xml:space="preserve">  return {</w:t>
        <w:br/>
        <w:t xml:space="preserve">    Chart: vi.fn().mockImplementation(() =&gt; ({ destroy: vi.fn() }))</w:t>
        <w:br/>
        <w:t xml:space="preserve">  }</w:t>
        <w:br/>
        <w:t>})</w:t>
        <w:br/>
        <w:br/>
        <w:t>test('ChartPanel constructs chart with labels/datasets', () =&gt; {</w:t>
        <w:br/>
        <w:t xml:space="preserve">  const { container } = render(&lt;ChartPanel config={{ labels:['Tech','Arts'], datasets:[{ label:'Members', data:[2,1] }] }} /&gt;)</w:t>
        <w:br/>
        <w:t xml:space="preserve">  const canvas = container.querySelector('canvas')</w:t>
        <w:br/>
        <w:t xml:space="preserve">  expect(canvas).toBeInTheDocument()</w:t>
        <w:br/>
        <w:t>})</w:t>
      </w:r>
    </w:p>
    <w:p>
      <w:r>
        <w:t>**Fragment:** `tests/vitest/selectors.test.ts`</w:t>
      </w:r>
    </w:p>
    <w:p>
      <w:pPr>
        <w:pStyle w:val="Code"/>
      </w:pPr>
      <w:r>
        <w:t>import { filterRows, deriveChartConfig } from '../../src/selectors/analytics'</w:t>
        <w:br/>
        <w:t>import type { Member } from '../../src/data/useMembersData'</w:t>
        <w:br/>
        <w:br/>
        <w:t>const rows: Member[] = [</w:t>
        <w:br/>
        <w:t xml:space="preserve">  { id:'1', name:'Ana Pop', club:'Tech', joinedAt:'2025-01-10' },</w:t>
        <w:br/>
        <w:t xml:space="preserve">  { id:'2', name:'Mihai Ionescu', club:'Arts', joinedAt:'2025-01-12' },</w:t>
        <w:br/>
        <w:t xml:space="preserve">  { id:'3', name:'Elena Radu', club:'Tech', joinedAt:'2025-02-05' },</w:t>
        <w:br/>
        <w:t>]</w:t>
        <w:br/>
        <w:br/>
        <w:t>test('filterRows by query and club', () =&gt; {</w:t>
        <w:br/>
        <w:t xml:space="preserve">  const v1 = filterRows(rows, 'ana', 'all')</w:t>
        <w:br/>
        <w:t xml:space="preserve">  expect(v1.length).toBe(1)</w:t>
        <w:br/>
        <w:t xml:space="preserve">  const v2 = filterRows(rows, '', 'Tech')</w:t>
        <w:br/>
        <w:t xml:space="preserve">  expect(v2.length).toBe(2)</w:t>
        <w:br/>
        <w:t>})</w:t>
        <w:br/>
        <w:br/>
        <w:t>test('deriveChartConfig aggregates by club', () =&gt; {</w:t>
        <w:br/>
        <w:t xml:space="preserve">  const cfg = deriveChartConfig(rows)</w:t>
        <w:br/>
        <w:t xml:space="preserve">  expect(cfg.labels).toEqual(expect.arrayContaining(['Tech','Arts']))</w:t>
        <w:br/>
        <w:t xml:space="preserve">  expect(cfg.datasets[0].data.reduce((a,b)=&gt;a+b,0)).toBe(3)</w:t>
        <w:br/>
        <w:t>})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12 — Partea 2 (Laborator)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