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5 — CSS Selectors &amp; Layout</w:t>
        <w:br/>
        <w:t>Partea 2: Laborator (extins)</w:t>
      </w:r>
    </w:p>
    <w:p>
      <w:r>
        <w:rPr>
          <w:b/>
          <w:sz w:val="26"/>
        </w:rPr>
        <w:t>Context, obiective și criterii de evaluare</w:t>
      </w:r>
    </w:p>
    <w:p>
      <w:r>
        <w:t xml:space="preserve">Această parte a laboratorului transformă conceptele teoretice din Partea 1 într‑o practică aplicată, folosind o temă comună: „Clubs &amp; Associations Hub”. Vei construi o pagină cu un **grid 3×3** de carduri și un **formular de înscriere** a studenților, de la simplu la complex, exclusiv cu **CSS selectors** bine alese, **pseudo‑clase** orientate pe stări de UI și **layout** modern cu **Grid**. Pe parcurs, menținem un nivel înalt de lizibilitate și accesibilitate (focus vizibil, contraste, spațiere), susținute de principii HCI. </w:t>
      </w:r>
    </w:p>
    <w:p>
      <w:r>
        <w:t>**Obiectivul** este să practici: (1) alegerea selectorilor cu **specificitate mică**, (2) folosirea pseudo‑claselor moderne (`:is()`, `:where()`, `:has()`, `:focus-visible`, `:focus-within`, `:invalid/:valid`, `:placeholder-shown`), (3) compunerea unui **grid 3×3** responsiv, și (4) un **form styling** robust care valorifică stările native ale browserului.</w:t>
      </w:r>
    </w:p>
    <w:p>
      <w:r>
        <w:t>**Criterii de evaluare** (rezumat): (a) corectitudinea vizuală și funcțională (focus ring, stări de formular, grid 3×3), (b) simplitatea și calitatea selectorilor (fără `!important`, lanțuri scurte, `:where()` când e cazul), (c) accesibilitate (contrast, mărimea „targets”, `aria-live` pentru erori), (d) întreținere (BEM, tokens).</w:t>
      </w:r>
    </w:p>
    <w:p>
      <w:r>
        <w:rPr>
          <w:b/>
          <w:sz w:val="26"/>
        </w:rPr>
        <w:t>Prerechizite &amp; setup local</w:t>
      </w:r>
    </w:p>
    <w:p>
      <w:r>
        <w:t>Ai nevoie de **Node.js 20+**, un manager de pachete (npm sau pnpm), și un editor care suportă GitHub Copilot/LLM. Pentru a porni instant, folosește **arhiva starter** livrată cu această parte sau creează structura din secțiunea „Starter code”. Rulează serverul minimal (Express) pentru a servi fișierele statice și pentru a avea un URL local stabil (necesar testelor e2e în alte seminarii).</w:t>
      </w:r>
    </w:p>
    <w:p>
      <w:pPr>
        <w:pStyle w:val="Code"/>
      </w:pPr>
      <w:r>
        <w:t>npm i</w:t>
        <w:br/>
        <w:t>npm run dev   # http://localhost:5175 (redirect la /public/index.html)</w:t>
      </w:r>
    </w:p>
    <w:p>
      <w:r>
        <w:rPr>
          <w:b/>
          <w:sz w:val="26"/>
        </w:rPr>
        <w:t>Arhitectura folderelor (starter)</w:t>
      </w:r>
    </w:p>
    <w:p>
      <w:r>
        <w:t>Arborele recomandat delimitează clar resursele vizuale (CSS), structura (HTML) și interactivitatea minimă (JS). Testele sunt organizate în `tests/unit` și rulează atât pe **Vitest**, cât și pe **Jest** (jsdom).</w:t>
      </w:r>
    </w:p>
    <w:p>
      <w:pPr>
        <w:pStyle w:val="Code"/>
      </w:pPr>
      <w:r>
        <w:t>s5p2-starter/</w:t>
        <w:br/>
        <w:t xml:space="preserve">  public/index.html</w:t>
        <w:br/>
        <w:t xml:space="preserve">  styles/{base.css, forms.css, layout.css, components.css}</w:t>
        <w:br/>
        <w:t xml:space="preserve">  src/{utils/dom.js, main.js}</w:t>
        <w:br/>
        <w:t xml:space="preserve">  tests/unit/{selectors.vitest.test.ts, selectors.jest.test.mjs}</w:t>
        <w:br/>
        <w:t xml:space="preserve">  vitest.config.ts</w:t>
        <w:br/>
        <w:t xml:space="preserve">  jest.config.cjs</w:t>
        <w:br/>
        <w:t xml:space="preserve">  server.mjs</w:t>
        <w:br/>
        <w:t xml:space="preserve">  package.json</w:t>
      </w:r>
    </w:p>
    <w:p>
      <w:r>
        <w:rPr>
          <w:b/>
          <w:sz w:val="26"/>
        </w:rPr>
        <w:t>Worksheet — enunț + checklist (de predat)</w:t>
      </w:r>
    </w:p>
    <w:p>
      <w:r>
        <w:t>**Enunț**: Implementați pagina „Clubs &amp; Associations Hub” folosind exclusiv **CSS selectors** și **CSS Grid** (JS doar pentru feedback „live” pe formular). Păstrați specificitatea scăzută și evitați `!important`. Formularul trebuie să evidențieze local câmpurile invalide, să aibă focus ring vizibil și un sumar textual al erorilor. Gridul cardurilor va fi 3×3 pe desktop, colapsând la 2×? sub 900px și la 1 coloană sub 520px, cu imagini menținând raportul 4:3.</w:t>
      </w:r>
    </w:p>
    <w:p>
      <w:r>
        <w:t>**Checklist** (bifat la predare):</w:t>
      </w:r>
    </w:p>
    <w:p>
      <w:r>
        <w:t>• Există `:focus-visible` pe linkuri/butoane/inputuri.</w:t>
        <w:br/>
        <w:t>• Grupurile de formular folosesc `:has(input:invalid)` pentru highlight.</w:t>
        <w:br/>
        <w:t>• Form conține `novalidate`, câmpuri `required` și mesaje de eroare locale (`role="status"`/`aria-live`).</w:t>
        <w:br/>
        <w:t>• Grid **3×3** este definit prin `display: grid` + `grid-template-columns: repeat(3, 1fr)` și colapsează corect.</w:t>
        <w:br/>
        <w:t>• S-au utilizat `:is()`/`:where()` pentru a limita specificitatea lanțurilor lungi.</w:t>
        <w:br/>
        <w:t>• Nu s-a folosit `!important`.</w:t>
      </w:r>
    </w:p>
    <w:p>
      <w:r>
        <w:rPr>
          <w:b/>
          <w:sz w:val="26"/>
        </w:rPr>
        <w:t>Starter code (HTML + CSS + JS)</w:t>
      </w:r>
    </w:p>
    <w:p>
      <w:r>
        <w:t xml:space="preserve">Fișierele de mai jos reprezintă **varianta de start**. Poți copia exact sau poți porni de la ele și itera. **Observație**: toate fragmentele de cod din acest document se regăsesc în arhiva starter generată. </w:t>
      </w:r>
    </w:p>
    <w:p>
      <w:r>
        <w:t>`public/index.html` — structură semantică + grid de carduri + formular de înscriere.</w:t>
      </w:r>
    </w:p>
    <w:p>
      <w:pPr>
        <w:pStyle w:val="Code"/>
      </w:pPr>
      <w:r>
        <w:t>&lt;!doctype html&gt;</w:t>
        <w:br/>
        <w:t>&lt;html lang="ro"&gt;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initial-scale=1" /&gt;</w:t>
        <w:br/>
        <w:t xml:space="preserve">    &lt;title&gt;Seminar 5 — CSS Lab (Selectors, Forms, Grid 3×3)&lt;/title&gt;</w:t>
        <w:br/>
        <w:t xml:space="preserve">    &lt;link rel="stylesheet" href="../styles/base.css" /&gt;</w:t>
        <w:br/>
        <w:t xml:space="preserve">    &lt;link rel="stylesheet" href="../styles/forms.css" /&gt;</w:t>
        <w:br/>
        <w:t xml:space="preserve">    &lt;link rel="stylesheet" href="../styles/layout.css" /&gt;</w:t>
        <w:br/>
        <w:t xml:space="preserve">    &lt;link rel="stylesheet" href="../styles/components.css" /&gt;</w:t>
        <w:br/>
        <w:t xml:space="preserve">  &lt;/head&gt;</w:t>
        <w:br/>
        <w:t xml:space="preserve">  &lt;body&gt;</w:t>
        <w:br/>
        <w:t xml:space="preserve">    &lt;header class="site-header"&gt;</w:t>
        <w:br/>
        <w:t xml:space="preserve">      &lt;h1&gt;Clubs &amp;amp; Associations Hub&lt;/h1&gt;</w:t>
        <w:br/>
        <w:t xml:space="preserve">      &lt;p class="lead"&gt;Descoperă cluburile, înscrie-te rapid, rămâi conectat.&lt;/p&gt;</w:t>
        <w:br/>
        <w:t xml:space="preserve">      &lt;nav aria-label="Sarituri rapide"&gt;</w:t>
        <w:br/>
        <w:t xml:space="preserve">        &lt;a class="skip" href="#join"&gt;Sari la formular&lt;/a&gt;</w:t>
        <w:br/>
        <w:t xml:space="preserve">        &lt;a class="skip" href="#cards"&gt;Sari la carduri&lt;/a&gt;</w:t>
        <w:br/>
        <w:t xml:space="preserve">      &lt;/nav&gt;</w:t>
        <w:br/>
        <w:t xml:space="preserve">    &lt;/header&gt;</w:t>
        <w:br/>
        <w:br/>
        <w:t xml:space="preserve">    &lt;main id="app" class="container"&gt;</w:t>
        <w:br/>
        <w:t xml:space="preserve">      &lt;section id="cards" aria-labelledby="cards-title"&gt;</w:t>
        <w:br/>
        <w:t xml:space="preserve">        &lt;h2 id="cards-title"&gt;Cluburi active&lt;/h2&gt;</w:t>
        <w:br/>
        <w:t xml:space="preserve">        &lt;ul class="cards"&gt;</w:t>
        <w:br/>
        <w:t xml:space="preserve">          &lt;!-- 9 carduri pentru grid 3×3 --&gt;</w:t>
        <w:br/>
        <w:t xml:space="preserve">          &lt;li class="card"&gt;</w:t>
        <w:br/>
        <w:t xml:space="preserve">            &lt;div class="card__media"&gt;&lt;img src="https://picsum.photos/400/300?1" alt="Club 1" /&gt;&lt;/div&gt;</w:t>
        <w:br/>
        <w:t xml:space="preserve">            &lt;h3 class="card__title"&gt;Club 1&lt;/h3&gt;</w:t>
        <w:br/>
        <w:t xml:space="preserve">            &lt;p class="card__desc"&gt;Debate &amp;amp; Rhetoric.&lt;/p&gt;</w:t>
        <w:br/>
        <w:t xml:space="preserve">            &lt;span class="card__badge" aria-label="inscrieri deschise"&gt;&lt;/span&gt;</w:t>
        <w:br/>
        <w:t xml:space="preserve">          &lt;/li&gt;</w:t>
        <w:br/>
        <w:t xml:space="preserve">          &lt;li class="card"&gt;</w:t>
        <w:br/>
        <w:t xml:space="preserve">            &lt;div class="card__media"&gt;&lt;img src="https://picsum.photos/400/300?2" alt="Club 2" /&gt;&lt;/div&gt;</w:t>
        <w:br/>
        <w:t xml:space="preserve">            &lt;h3 class="card__title"&gt;Club 2&lt;/h3&gt;</w:t>
        <w:br/>
        <w:t xml:space="preserve">            &lt;p class="card__desc"&gt;Tech &amp;amp; Coding.&lt;/p&gt;</w:t>
        <w:br/>
        <w:t xml:space="preserve">            &lt;span class="card__badge" aria-label="inscrieri deschise"&gt;&lt;/span&gt;</w:t>
        <w:br/>
        <w:t xml:space="preserve">          &lt;/li&gt;</w:t>
        <w:br/>
        <w:t xml:space="preserve">          &lt;li class="card"&gt;</w:t>
        <w:br/>
        <w:t xml:space="preserve">            &lt;div class="card__media"&gt;&lt;img src="https://picsum.photos/400/300?3" alt="Club 3" /&gt;&lt;/div&gt;</w:t>
        <w:br/>
        <w:t xml:space="preserve">            &lt;h3 class="card__title"&gt;Club 3&lt;/h3&gt;</w:t>
        <w:br/>
        <w:t xml:space="preserve">            &lt;p class="card__desc"&gt;Arts &amp;amp; Culture.&lt;/p&gt;</w:t>
        <w:br/>
        <w:t xml:space="preserve">            &lt;span class="card__badge" aria-label="inscrieri deschise"&gt;&lt;/span&gt;</w:t>
        <w:br/>
        <w:t xml:space="preserve">          &lt;/li&gt;</w:t>
        <w:br/>
        <w:t xml:space="preserve">          &lt;li class="card"&gt;</w:t>
        <w:br/>
        <w:t xml:space="preserve">            &lt;div class="card__media"&gt;&lt;img src="https://picsum.photos/400/300?4" alt="Club 4" /&gt;&lt;/div&gt;</w:t>
        <w:br/>
        <w:t xml:space="preserve">            &lt;h3 class="card__title"&gt;Club 4&lt;/h3&gt;</w:t>
        <w:br/>
        <w:t xml:space="preserve">            &lt;p class="card__desc"&gt;Volunteering.&lt;/p&gt;</w:t>
        <w:br/>
        <w:t xml:space="preserve">          &lt;/li&gt;</w:t>
        <w:br/>
        <w:t xml:space="preserve">          &lt;li class="card"&gt;</w:t>
        <w:br/>
        <w:t xml:space="preserve">            &lt;div class="card__media"&gt;&lt;img src="https://picsum.photos/400/300?5" alt="Club 5" /&gt;&lt;/div&gt;</w:t>
        <w:br/>
        <w:t xml:space="preserve">            &lt;h3 class="card__title"&gt;Club 5&lt;/h3&gt;</w:t>
        <w:br/>
        <w:t xml:space="preserve">            &lt;p class="card__desc"&gt;Music &amp;amp; Band.&lt;/p&gt;</w:t>
        <w:br/>
        <w:t xml:space="preserve">          &lt;/li&gt;</w:t>
        <w:br/>
        <w:t xml:space="preserve">          &lt;li class="card"&gt;</w:t>
        <w:br/>
        <w:t xml:space="preserve">            &lt;div class="card__media"&gt;&lt;img src="https://picsum.photos/400/300?6" alt="Club 6" /&gt;&lt;/div&gt;</w:t>
        <w:br/>
        <w:t xml:space="preserve">            &lt;h3 class="card__title"&gt;Club 6&lt;/h3&gt;</w:t>
        <w:br/>
        <w:t xml:space="preserve">            &lt;p class="card__desc"&gt;Entrepreneurship.&lt;/p&gt;</w:t>
        <w:br/>
        <w:t xml:space="preserve">          &lt;/li&gt;</w:t>
        <w:br/>
        <w:t xml:space="preserve">          &lt;li class="card"&gt;</w:t>
        <w:br/>
        <w:t xml:space="preserve">            &lt;div class="card__media"&gt;&lt;img src="https://picsum.photos/400/300?7" alt="Club 7" /&gt;&lt;/div&gt;</w:t>
        <w:br/>
        <w:t xml:space="preserve">            &lt;h3 class="card__title"&gt;Club 7&lt;/h3&gt;</w:t>
        <w:br/>
        <w:t xml:space="preserve">            &lt;p class="card__desc"&gt;Sports &amp;amp; Health.&lt;/p&gt;</w:t>
        <w:br/>
        <w:t xml:space="preserve">          &lt;/li&gt;</w:t>
        <w:br/>
        <w:t xml:space="preserve">          &lt;li class="card"&gt;</w:t>
        <w:br/>
        <w:t xml:space="preserve">            &lt;div class="card__media"&gt;&lt;img src="https://picsum.photos/400/300?8" alt="Club 8" /&gt;&lt;/div&gt;</w:t>
        <w:br/>
        <w:t xml:space="preserve">            &lt;h3 class="card__title"&gt;Club 8&lt;/h3&gt;</w:t>
        <w:br/>
        <w:t xml:space="preserve">            &lt;p class="card__desc"&gt;Photography.&lt;/p&gt;</w:t>
        <w:br/>
        <w:t xml:space="preserve">          &lt;/li&gt;</w:t>
        <w:br/>
        <w:t xml:space="preserve">          &lt;li class="card"&gt;</w:t>
        <w:br/>
        <w:t xml:space="preserve">            &lt;div class="card__media"&gt;&lt;img src="https://picsum.photos/400/300?9" alt="Club 9" /&gt;&lt;/div&gt;</w:t>
        <w:br/>
        <w:t xml:space="preserve">            &lt;h3 class="card__title"&gt;Club 9&lt;/h3&gt;</w:t>
        <w:br/>
        <w:t xml:space="preserve">            &lt;p class="card__desc"&gt;Eco &amp;amp; Sustainability.&lt;/p&gt;</w:t>
        <w:br/>
        <w:t xml:space="preserve">          &lt;/li&gt;</w:t>
        <w:br/>
        <w:t xml:space="preserve">        &lt;/ul&gt;</w:t>
        <w:br/>
        <w:t xml:space="preserve">      &lt;/section&gt;</w:t>
        <w:br/>
        <w:br/>
        <w:t xml:space="preserve">      &lt;section id="join" aria-labelledby="join-title" class="join"&gt;</w:t>
        <w:br/>
        <w:t xml:space="preserve">        &lt;h2 id="join-title"&gt;Formular de înscriere&lt;/h2&gt;</w:t>
        <w:br/>
        <w:t xml:space="preserve">        &lt;form id="join-form" novalidate&gt;</w:t>
        <w:br/>
        <w:t xml:space="preserve">          &lt;div class="form-grid"&gt;</w:t>
        <w:br/>
        <w:t xml:space="preserve">            &lt;div class="form-group field"&gt;</w:t>
        <w:br/>
        <w:t xml:space="preserve">              &lt;label for="name"&gt;Nume complet &lt;span aria-hidden="true"&gt;*&lt;/span&gt;&lt;/label&gt;</w:t>
        <w:br/>
        <w:t xml:space="preserve">              &lt;input id="name" name="name" required placeholder="ex.: Popescu Andrei" /&gt;</w:t>
        <w:br/>
        <w:t xml:space="preserve">              &lt;small class="hint"&gt;Introduceți numele complet.&lt;/small&gt;</w:t>
        <w:br/>
        <w:t xml:space="preserve">              &lt;small class="error" id="err-name" role="status" aria-live="polite"&gt;&lt;/small&gt;</w:t>
        <w:br/>
        <w:t xml:space="preserve">            &lt;/div&gt;</w:t>
        <w:br/>
        <w:br/>
        <w:t xml:space="preserve">            &lt;div class="form-group field"&gt;</w:t>
        <w:br/>
        <w:t xml:space="preserve">              &lt;label for="email"&gt;Email instituțional &lt;span aria-hidden="true"&gt;*&lt;/span&gt;&lt;/label&gt;</w:t>
        <w:br/>
        <w:t xml:space="preserve">              &lt;input id="email" type="email" name="email" required placeholder="ex.: nume@stud.ase.ro" /&gt;</w:t>
        <w:br/>
        <w:t xml:space="preserve">              &lt;small class="hint"&gt;Folositi adresa instituțională.&lt;/small&gt;</w:t>
        <w:br/>
        <w:t xml:space="preserve">              &lt;small class="error" id="err-email" role="status" aria-live="polite"&gt;&lt;/small&gt;</w:t>
        <w:br/>
        <w:t xml:space="preserve">            &lt;/div&gt;</w:t>
        <w:br/>
        <w:br/>
        <w:t xml:space="preserve">            &lt;div class="form-group field"&gt;</w:t>
        <w:br/>
        <w:t xml:space="preserve">              &lt;label for="phone"&gt;Telefon&lt;/label&gt;</w:t>
        <w:br/>
        <w:t xml:space="preserve">              &lt;input id="phone" name="phone" inputmode="numeric" pattern="^[0-9+()\-\s]{6,}$" placeholder="ex.: 07xx ..." /&gt;</w:t>
        <w:br/>
        <w:t xml:space="preserve">              &lt;small class="hint"&gt;Opțional; minim 6 caractere numerice.&lt;/small&gt;</w:t>
        <w:br/>
        <w:t xml:space="preserve">              &lt;small class="error" id="err-phone" role="status" aria-live="polite"&gt;&lt;/small&gt;</w:t>
        <w:br/>
        <w:t xml:space="preserve">            &lt;/div&gt;</w:t>
        <w:br/>
        <w:br/>
        <w:t xml:space="preserve">            &lt;div class="form-group field"&gt;</w:t>
        <w:br/>
        <w:t xml:space="preserve">              &lt;label for="club"&gt;Club preferat &lt;span aria-hidden="true"&gt;*&lt;/span&gt;&lt;/label&gt;</w:t>
        <w:br/>
        <w:t xml:space="preserve">              &lt;select id="club" name="club" required&gt;</w:t>
        <w:br/>
        <w:t xml:space="preserve">                &lt;option value=""&gt;Selectează...&lt;/option&gt;</w:t>
        <w:br/>
        <w:t xml:space="preserve">                &lt;option&gt;Debate &amp;amp; Rhetoric&lt;/option&gt;</w:t>
        <w:br/>
        <w:t xml:space="preserve">                &lt;option&gt;Tech &amp;amp; Coding&lt;/option&gt;</w:t>
        <w:br/>
        <w:t xml:space="preserve">                &lt;option&gt;Arts &amp;amp; Culture&lt;/option&gt;</w:t>
        <w:br/>
        <w:t xml:space="preserve">                &lt;option&gt;Volunteering&lt;/option&gt;</w:t>
        <w:br/>
        <w:t xml:space="preserve">                &lt;option&gt;Music &amp;amp; Band&lt;/option&gt;</w:t>
        <w:br/>
        <w:t xml:space="preserve">                &lt;option&gt;Entrepreneurship&lt;/option&gt;</w:t>
        <w:br/>
        <w:t xml:space="preserve">                &lt;option&gt;Sports &amp;amp; Health&lt;/option&gt;</w:t>
        <w:br/>
        <w:t xml:space="preserve">                &lt;option&gt;Photography&lt;/option&gt;</w:t>
        <w:br/>
        <w:t xml:space="preserve">                &lt;option&gt;Eco &amp;amp; Sustainability&lt;/option&gt;</w:t>
        <w:br/>
        <w:t xml:space="preserve">              &lt;/select&gt;</w:t>
        <w:br/>
        <w:t xml:space="preserve">              &lt;small class="error" id="err-club" role="status" aria-live="polite"&gt;&lt;/small&gt;</w:t>
        <w:br/>
        <w:t xml:space="preserve">            &lt;/div&gt;</w:t>
        <w:br/>
        <w:br/>
        <w:t xml:space="preserve">            &lt;div class="form-group field"&gt;</w:t>
        <w:br/>
        <w:t xml:space="preserve">              &lt;label for="file"&gt;CV (PDF, opțional)&lt;/label&gt;</w:t>
        <w:br/>
        <w:t xml:space="preserve">              &lt;input id="file" type="file" accept="application/pdf" /&gt;</w:t>
        <w:br/>
        <w:t xml:space="preserve">              &lt;small class="hint"&gt;Maxim 2 MB (verificare manuală).&lt;/small&gt;</w:t>
        <w:br/>
        <w:t xml:space="preserve">            &lt;/div&gt;</w:t>
        <w:br/>
        <w:br/>
        <w:t xml:space="preserve">            &lt;div class="form-group field"&gt;</w:t>
        <w:br/>
        <w:t xml:space="preserve">              &lt;label&gt;</w:t>
        <w:br/>
        <w:t xml:space="preserve">                &lt;input id="consent" type="checkbox" required /&gt;</w:t>
        <w:br/>
        <w:t xml:space="preserve">                Sunt de acord cu prelucrarea datelor (GDPR)</w:t>
        <w:br/>
        <w:t xml:space="preserve">              &lt;/label&gt;</w:t>
        <w:br/>
        <w:t xml:space="preserve">              &lt;small class="error" id="err-consent" role="status" aria-live="polite"&gt;&lt;/small&gt;</w:t>
        <w:br/>
        <w:t xml:space="preserve">            &lt;/div&gt;</w:t>
        <w:br/>
        <w:t xml:space="preserve">          &lt;/div&gt;</w:t>
        <w:br/>
        <w:br/>
        <w:t xml:space="preserve">          &lt;div class="form-actions"&gt;</w:t>
        <w:br/>
        <w:t xml:space="preserve">            &lt;button type="submit" class="btn"&gt;Trimite&lt;/button&gt;</w:t>
        <w:br/>
        <w:t xml:space="preserve">            &lt;button type="reset" class="btn btn--secondary"&gt;Resetează&lt;/button&gt;</w:t>
        <w:br/>
        <w:t xml:space="preserve">          &lt;/div&gt;</w:t>
        <w:br/>
        <w:br/>
        <w:t xml:space="preserve">          &lt;div class="errors" role="status" aria-live="polite"&gt;&lt;/div&gt;</w:t>
        <w:br/>
        <w:t xml:space="preserve">        &lt;/form&gt;</w:t>
        <w:br/>
        <w:t xml:space="preserve">      &lt;/section&gt;</w:t>
        <w:br/>
        <w:t xml:space="preserve">    &lt;/main&gt;</w:t>
        <w:br/>
        <w:br/>
        <w:t xml:space="preserve">    &lt;footer class="site-footer"&gt;</w:t>
        <w:br/>
        <w:t xml:space="preserve">      &lt;small&gt;&amp;copy; 2025 TW • Seminar 5&lt;/small&gt;</w:t>
        <w:br/>
        <w:t xml:space="preserve">    &lt;/footer&gt;</w:t>
        <w:br/>
        <w:br/>
        <w:t xml:space="preserve">    &lt;script type="module" src="../src/main.js"&gt;&lt;/script&gt;</w:t>
        <w:br/>
        <w:t xml:space="preserve">  &lt;/body&gt;</w:t>
        <w:br/>
        <w:t>&lt;/html&gt;</w:t>
        <w:br/>
      </w:r>
    </w:p>
    <w:p>
      <w:r>
        <w:t>`styles/base.css` — tokens, tipografie, focus ring, container.</w:t>
      </w:r>
    </w:p>
    <w:p>
      <w:pPr>
        <w:pStyle w:val="Code"/>
      </w:pPr>
      <w:r>
        <w:t>:root{</w:t>
        <w:br/>
        <w:t xml:space="preserve">  color-scheme: light dark;</w:t>
        <w:br/>
        <w:t xml:space="preserve">  --bg: #ffffff;</w:t>
        <w:br/>
        <w:t xml:space="preserve">  --fg: #111827;</w:t>
        <w:br/>
        <w:t xml:space="preserve">  --muted: #6b7280;</w:t>
        <w:br/>
        <w:t xml:space="preserve">  --primary: #1a73e8;</w:t>
        <w:br/>
        <w:t xml:space="preserve">  --success: #1e8e3e;</w:t>
        <w:br/>
        <w:t xml:space="preserve">  --error: #b00020;</w:t>
        <w:br/>
        <w:t xml:space="preserve">  --card: #ffffff;</w:t>
        <w:br/>
        <w:t xml:space="preserve">  --border: #e5e7eb;</w:t>
        <w:br/>
        <w:t xml:space="preserve">  --space-2: .5rem;</w:t>
        <w:br/>
        <w:t xml:space="preserve">  --space-4: 1rem;</w:t>
        <w:br/>
        <w:t xml:space="preserve">  --space-6: 1.5rem;</w:t>
        <w:br/>
        <w:t xml:space="preserve">  --radius: .75rem;</w:t>
        <w:br/>
        <w:t xml:space="preserve">  --ring: 2px solid var(--primary);</w:t>
        <w:br/>
        <w:t>}</w:t>
        <w:br/>
        <w:t>@media (prefers-color-scheme: dark){</w:t>
        <w:br/>
        <w:t xml:space="preserve">  :root{</w:t>
        <w:br/>
        <w:t xml:space="preserve">    --bg: #0b0f14;</w:t>
        <w:br/>
        <w:t xml:space="preserve">    --fg: #e5e7eb;</w:t>
        <w:br/>
        <w:t xml:space="preserve">    --card: #10151b;</w:t>
        <w:br/>
        <w:t xml:space="preserve">    --border: #263241;</w:t>
        <w:br/>
        <w:t xml:space="preserve">  }</w:t>
        <w:br/>
        <w:t>}</w:t>
        <w:br/>
        <w:t>*{ box-sizing: border-box; }</w:t>
        <w:br/>
        <w:t>html, body{ margin:0; padding:0; }</w:t>
        <w:br/>
        <w:t>body{ font-family: system-ui, -apple-system, Segoe UI, Roboto, sans-serif; line-height:1.5; color:var(--fg); background:var(--bg); }</w:t>
        <w:br/>
        <w:t>h1,h2,h3{ line-height:1.2; }</w:t>
        <w:br/>
        <w:t>a{ color: var(--primary); text-decoration: none; }</w:t>
        <w:br/>
        <w:t>a:hover, a:focus-visible{ text-decoration: underline; }</w:t>
        <w:br/>
        <w:br/>
        <w:t>/* Focus ring consecvent pe elemente interactive */</w:t>
        <w:br/>
        <w:t>:where(a, button, input, select, textarea):focus-visible{</w:t>
        <w:br/>
        <w:t xml:space="preserve">  outline: var(--ring);</w:t>
        <w:br/>
        <w:t xml:space="preserve">  outline-offset: 2px;</w:t>
        <w:br/>
        <w:t>}</w:t>
        <w:br/>
        <w:br/>
        <w:t>.container{ max-width: 72rem; margin: 0 auto; padding: var(--space-6) var(--space-4); }</w:t>
        <w:br/>
        <w:t>.site-header{ padding: var(--space-6) var(--space-4) var(--space-4); }</w:t>
        <w:br/>
        <w:t>.site-header .lead{ color: var(--muted); }</w:t>
        <w:br/>
        <w:t>.skip{ margin-right: .75rem; font-size: .875rem; }</w:t>
        <w:br/>
        <w:br/>
        <w:t>.site-footer{ padding: var(--space-6) var(--space-4); color: var(--muted); }</w:t>
        <w:br/>
        <w:t>.visually-hidden{ position:absolute !important; width:1px; height:1px; overflow:hidden; clip:rect(1px,1px,1px,1px); clip-path: inset(50%); white-space:nowrap; }</w:t>
        <w:br/>
      </w:r>
    </w:p>
    <w:p>
      <w:r>
        <w:t>`styles/forms.css` — stări native (`:invalid/:valid`), `:focus-within`, `:has()` pentru grupuri, `::file-selector-button`, `accent-color`.</w:t>
      </w:r>
    </w:p>
    <w:p>
      <w:pPr>
        <w:pStyle w:val="Code"/>
      </w:pPr>
      <w:r>
        <w:t>/* Form styling */</w:t>
        <w:br/>
        <w:t>:where(input, select, textarea){</w:t>
        <w:br/>
        <w:t xml:space="preserve">  width: 100%;</w:t>
        <w:br/>
        <w:t xml:space="preserve">  padding: .625rem .75rem;</w:t>
        <w:br/>
        <w:t xml:space="preserve">  border: 1px solid var(--border);</w:t>
        <w:br/>
        <w:t xml:space="preserve">  border-radius: .5rem;</w:t>
        <w:br/>
        <w:t xml:space="preserve">  background: var(--card);</w:t>
        <w:br/>
        <w:t xml:space="preserve">  color: var(--fg);</w:t>
        <w:br/>
        <w:t>}</w:t>
        <w:br/>
        <w:t>label{ display:block; font-weight: 600; margin-bottom: .375rem; }</w:t>
        <w:br/>
        <w:t>.hint{ color: var(--muted); }</w:t>
        <w:br/>
        <w:t>.error{ color: var(--error); min-height: 1.25rem; display:block; }</w:t>
        <w:br/>
        <w:br/>
        <w:t>/* Accent pentru checkbox/radio */</w:t>
        <w:br/>
        <w:t>input[type="checkbox"], input[type="radio"]{ accent-color: var(--primary); width:auto; }</w:t>
        <w:br/>
        <w:br/>
        <w:t>/* File input button */</w:t>
        <w:br/>
        <w:t>input[type="file"]::file-selector-button{</w:t>
        <w:br/>
        <w:t xml:space="preserve">  padding: .5rem .75rem;</w:t>
        <w:br/>
        <w:t xml:space="preserve">  border: 1px solid var(--border);</w:t>
        <w:br/>
        <w:t xml:space="preserve">  background: #f3f4f6;</w:t>
        <w:br/>
        <w:t xml:space="preserve">  color: #111827;</w:t>
        <w:br/>
        <w:t xml:space="preserve">  border-radius: .5rem;</w:t>
        <w:br/>
        <w:t xml:space="preserve">  cursor: pointer;</w:t>
        <w:br/>
        <w:t>}</w:t>
        <w:br/>
        <w:br/>
        <w:t>/* Stări nativ validate/invalid */</w:t>
        <w:br/>
        <w:t>:where(input, select, textarea):required:invalid{ border-color: var(--error); }</w:t>
        <w:br/>
        <w:t>:where(input, select, textarea):required:valid{ border-color: var(--success); }</w:t>
        <w:br/>
        <w:br/>
        <w:t>/* :focus-within la nivel de grup */</w:t>
        <w:br/>
        <w:t>.field:has(:focus){ box-shadow: 0 0 0 2px color-mix(in oklab, var(--primary) 20%, transparent); border-radius: .5rem; }</w:t>
        <w:br/>
        <w:br/>
        <w:t>/* :has() pentru grup cu erori */</w:t>
        <w:br/>
        <w:t>.form-group:has(input:invalid), .form-group:has(select:invalid){</w:t>
        <w:br/>
        <w:t xml:space="preserve">  background: color-mix(in oklab, var(--error) 6%, transparent);</w:t>
        <w:br/>
        <w:t xml:space="preserve">  padding: .25rem;</w:t>
        <w:br/>
        <w:t xml:space="preserve">  border-radius: .5rem;</w:t>
        <w:br/>
        <w:t>}</w:t>
        <w:br/>
        <w:br/>
        <w:t>/* Placeholder vizibil doar când e gol câmpul */</w:t>
        <w:br/>
        <w:t>:where(input, textarea):placeholder-shown{ color: #9ca3af; }</w:t>
        <w:br/>
        <w:br/>
        <w:t>.form-grid{</w:t>
        <w:br/>
        <w:t xml:space="preserve">  display: grid;</w:t>
        <w:br/>
        <w:t xml:space="preserve">  grid-template-columns: repeat(2, minmax(0, 1fr));</w:t>
        <w:br/>
        <w:t xml:space="preserve">  gap: var(--space-4);</w:t>
        <w:br/>
        <w:t>}</w:t>
        <w:br/>
        <w:t>@media (max-width: 640px){</w:t>
        <w:br/>
        <w:t xml:space="preserve">  .form-grid{ grid-template-columns: 1fr; }</w:t>
        <w:br/>
        <w:t>}</w:t>
        <w:br/>
        <w:br/>
        <w:t>.form-actions{</w:t>
        <w:br/>
        <w:t xml:space="preserve">  position: sticky;</w:t>
        <w:br/>
        <w:t xml:space="preserve">  bottom: 0;</w:t>
        <w:br/>
        <w:t xml:space="preserve">  background: color-mix(in oklab, var(--bg) 85%, transparent);</w:t>
        <w:br/>
        <w:t xml:space="preserve">  display: flex; gap: .75rem; padding: .5rem; margin-top: var(--space-4);</w:t>
        <w:br/>
        <w:t xml:space="preserve">  border-top: 1px solid var(--border);</w:t>
        <w:br/>
        <w:t>}</w:t>
        <w:br/>
        <w:t>.errors{ margin-top: .5rem; min-height: 1.25rem; }</w:t>
        <w:br/>
      </w:r>
    </w:p>
    <w:p>
      <w:r>
        <w:t>`styles/layout.css` — grid 3×3 + responsive collapse, carduri cu `:hover/:focus-within`.</w:t>
      </w:r>
    </w:p>
    <w:p>
      <w:pPr>
        <w:pStyle w:val="Code"/>
      </w:pPr>
      <w:r>
        <w:t>.cards{</w:t>
        <w:br/>
        <w:t xml:space="preserve">  display: grid;</w:t>
        <w:br/>
        <w:t xml:space="preserve">  grid-template-columns: repeat(3, 1fr);</w:t>
        <w:br/>
        <w:t xml:space="preserve">  gap: var(--space-6);</w:t>
        <w:br/>
        <w:t>}</w:t>
        <w:br/>
        <w:t>@media (max-width: 900px){ .cards{ grid-template-columns: repeat(2, 1fr); } }</w:t>
        <w:br/>
        <w:t>@media (max-width: 520px){ .cards{ grid-template-columns: 1fr; } }</w:t>
        <w:br/>
        <w:br/>
        <w:t>.card{</w:t>
        <w:br/>
        <w:t xml:space="preserve">  background: var(--card);</w:t>
        <w:br/>
        <w:t xml:space="preserve">  border: 1px solid var(--border);</w:t>
        <w:br/>
        <w:t xml:space="preserve">  border-radius: var(--radius);</w:t>
        <w:br/>
        <w:t xml:space="preserve">  padding: var(--space-4);</w:t>
        <w:br/>
        <w:t xml:space="preserve">  display: grid;</w:t>
        <w:br/>
        <w:t xml:space="preserve">  gap: var(--space-2);</w:t>
        <w:br/>
        <w:t>}</w:t>
        <w:br/>
        <w:t>.card__media{ aspect-ratio: 4/3; overflow:hidden; border-radius: .5rem; }</w:t>
        <w:br/>
        <w:t>.card__media &gt; img{ width:100%; height:100%; object-fit: cover; display:block; }</w:t>
        <w:br/>
        <w:t>.card__title{ margin:0; font-size: 1.125rem; }</w:t>
        <w:br/>
        <w:t>.card__desc{ margin:0; color: var(--muted); }</w:t>
        <w:br/>
        <w:t>.card:where(:hover, :focus-within){ border-color: var(--primary); box-shadow: 0 2px 10px rgba(0,0,0,.08); }</w:t>
        <w:br/>
        <w:t>.card__badge::before{</w:t>
        <w:br/>
        <w:t xml:space="preserve">  content: "Open";</w:t>
        <w:br/>
        <w:t xml:space="preserve">  font-size: .75rem;</w:t>
        <w:br/>
        <w:t xml:space="preserve">  display: inline-block; padding: .125rem .5rem;</w:t>
        <w:br/>
        <w:t xml:space="preserve">  background: var(--success); color: white;</w:t>
        <w:br/>
        <w:t xml:space="preserve">  border-radius: 999px;</w:t>
        <w:br/>
        <w:t>}</w:t>
      </w:r>
    </w:p>
    <w:p>
      <w:r>
        <w:t>`styles/components.css` — butoane și shell.</w:t>
      </w:r>
    </w:p>
    <w:p>
      <w:pPr>
        <w:pStyle w:val="Code"/>
      </w:pPr>
      <w:r>
        <w:t>.btn{</w:t>
        <w:br/>
        <w:t xml:space="preserve">  --bg: var(--primary);</w:t>
        <w:br/>
        <w:t xml:space="preserve">  --fg: #fff;</w:t>
        <w:br/>
        <w:t xml:space="preserve">  appearance: none;</w:t>
        <w:br/>
        <w:t xml:space="preserve">  border: 1px solid transparent;</w:t>
        <w:br/>
        <w:t xml:space="preserve">  background: var(--bg);</w:t>
        <w:br/>
        <w:t xml:space="preserve">  color: var(--fg);</w:t>
        <w:br/>
        <w:t xml:space="preserve">  padding: .625rem 1rem;</w:t>
        <w:br/>
        <w:t xml:space="preserve">  border-radius: .5rem;</w:t>
        <w:br/>
        <w:t xml:space="preserve">  cursor: pointer;</w:t>
        <w:br/>
        <w:t>}</w:t>
        <w:br/>
        <w:t>.btn--secondary{ --bg: #4b5563; }</w:t>
        <w:br/>
        <w:t>.btn:hover, .btn:focus-visible{ filter: brightness(1.05); }</w:t>
        <w:br/>
        <w:br/>
        <w:t>.site-header, .site-footer{ border-top: 1px solid var(--border); border-bottom: 1px solid var(--border); }</w:t>
        <w:br/>
      </w:r>
    </w:p>
    <w:p>
      <w:r>
        <w:t>`src/utils/dom.js` — utilitare simple pentru DOM (qs/qsa/on/delegate).</w:t>
      </w:r>
    </w:p>
    <w:p>
      <w:pPr>
        <w:pStyle w:val="Code"/>
      </w:pPr>
      <w:r>
        <w:t>export const qs = (sel, root=document) =&gt; root.querySelector(sel);</w:t>
        <w:br/>
        <w:t>export const qsa = (sel, root=document) =&gt; [...root.querySelectorAll(sel)];</w:t>
        <w:br/>
        <w:t>export function on(target, type, handler, opts={}){</w:t>
        <w:br/>
        <w:t xml:space="preserve">  const { signal, capture=false, once=false, passive=false } = opts;</w:t>
        <w:br/>
        <w:t xml:space="preserve">  target.addEventListener(type, handler, { capture, once, passive, signal });</w:t>
        <w:br/>
        <w:t xml:space="preserve">  return () =&gt; target.removeEventListener(type, handler, { capture });</w:t>
        <w:br/>
        <w:t>}</w:t>
        <w:br/>
        <w:t>export function delegate(root, type, selector, handler, opts={}){</w:t>
        <w:br/>
        <w:t xml:space="preserve">  const proxy = (e) =&gt; {</w:t>
        <w:br/>
        <w:t xml:space="preserve">    const el = e.target.closest(selector);</w:t>
        <w:br/>
        <w:t xml:space="preserve">    if(el &amp;&amp; root.contains(el)) handler(e, el);</w:t>
        <w:br/>
        <w:t xml:space="preserve">  };</w:t>
        <w:br/>
        <w:t xml:space="preserve">  return on(root, type, proxy, opts);</w:t>
        <w:br/>
        <w:t>}</w:t>
        <w:br/>
      </w:r>
    </w:p>
    <w:p>
      <w:r>
        <w:t>`src/main.js` — validare „live” minimală și mesaj sumar de erori.</w:t>
      </w:r>
    </w:p>
    <w:p>
      <w:pPr>
        <w:pStyle w:val="Code"/>
      </w:pPr>
      <w:r>
        <w:t>import { qs, qsa, on } from './utils/dom.js';</w:t>
        <w:br/>
        <w:br/>
        <w:t>const form = qs('#join-form');</w:t>
        <w:br/>
        <w:t>const errorsRegion = qs('.errors', form);</w:t>
        <w:br/>
        <w:br/>
        <w:t>function validateField(el){</w:t>
        <w:br/>
        <w:t xml:space="preserve">  const errorEl = el.id ? form.querySelector(`#err-${el.id}`) : null;</w:t>
        <w:br/>
        <w:t xml:space="preserve">  if(!el.checkValidity()){</w:t>
        <w:br/>
        <w:t xml:space="preserve">    if(errorEl){ errorEl.textContent = el.validationMessage; }</w:t>
        <w:br/>
        <w:t xml:space="preserve">    return false;</w:t>
        <w:br/>
        <w:t xml:space="preserve">  } else {</w:t>
        <w:br/>
        <w:t xml:space="preserve">    if(errorEl){ errorEl.textContent = ''; }</w:t>
        <w:br/>
        <w:t xml:space="preserve">    return true;</w:t>
        <w:br/>
        <w:t xml:space="preserve">  }</w:t>
        <w:br/>
        <w:t>}</w:t>
        <w:br/>
        <w:br/>
        <w:t>if(form){</w:t>
        <w:br/>
        <w:t xml:space="preserve">  // live validation on blur / input (lightweight)</w:t>
        <w:br/>
        <w:t xml:space="preserve">  qsa('input, select, textarea', form).forEach(el =&gt; {</w:t>
        <w:br/>
        <w:t xml:space="preserve">    on(el, 'blur', () =&gt; validateField(el));</w:t>
        <w:br/>
        <w:t xml:space="preserve">    on(el, 'input', () =&gt; { if(!el.matches(':placeholder-shown')) validateField(el); });</w:t>
        <w:br/>
        <w:t xml:space="preserve">  });</w:t>
        <w:br/>
        <w:br/>
        <w:t xml:space="preserve">  on(form, 'submit', (e) =&gt; {</w:t>
        <w:br/>
        <w:t xml:space="preserve">    e.preventDefault();</w:t>
        <w:br/>
        <w:t xml:space="preserve">    const fields = qsa('input, select, textarea', form);</w:t>
        <w:br/>
        <w:t xml:space="preserve">    const invalid = fields.filter(f =&gt; !validateField(f));</w:t>
        <w:br/>
        <w:t xml:space="preserve">    if(invalid.length){</w:t>
        <w:br/>
        <w:t xml:space="preserve">      errorsRegion.textContent = `Verificați câmpurile marcate (${invalid.length}).`;</w:t>
        <w:br/>
        <w:t xml:space="preserve">      invalid[0].focus();</w:t>
        <w:br/>
        <w:t xml:space="preserve">      return;</w:t>
        <w:br/>
        <w:t xml:space="preserve">    }</w:t>
        <w:br/>
        <w:t xml:space="preserve">    errorsRegion.textContent = 'Trimis! Vă contactăm curând.';</w:t>
        <w:br/>
        <w:t xml:space="preserve">    form.reset();</w:t>
        <w:br/>
        <w:t xml:space="preserve">  });</w:t>
        <w:br/>
        <w:t>}</w:t>
        <w:br/>
      </w:r>
    </w:p>
    <w:p>
      <w:r>
        <w:rPr>
          <w:b/>
          <w:sz w:val="26"/>
        </w:rPr>
        <w:t>Exerciții progresive (L1 → L2 → L3) — pași detaliați</w:t>
      </w:r>
    </w:p>
    <w:p>
      <w:r>
        <w:t>**L1 — Bazele selectors + stări vizibile**</w:t>
        <w:br/>
        <w:t xml:space="preserve">1) Activează `:focus-visible` pentru linkuri, butoane și inputuri (în `base.css`). Verifică vizibilitatea la navigare cu tastatura (Tab/Shift+Tab). </w:t>
        <w:br/>
        <w:t xml:space="preserve">2) În `layout.css`, setează gridul 3×3 pe `.cards` și aplică un `gap` confortabil. Adaugă `:hover/:focus-within` pe `.card` pentru feedback. </w:t>
        <w:br/>
        <w:t xml:space="preserve">3) În `forms.css`, asigură-te că `input:required:invalid` și `input:required:valid` schimbă `border-color`. </w:t>
        <w:br/>
        <w:t>4) Rulează testele; dacă unul eșuează, citește mesajul și corectează.</w:t>
      </w:r>
    </w:p>
    <w:p>
      <w:r>
        <w:t>**L2 — Compoziție modernă (`:is()`, `:where()`) + parent styling (`:has()`)**</w:t>
        <w:br/>
        <w:t xml:space="preserve">5) Înlocuiește lanțuri adânci de selectori cu `:where(...)` în prefață pentru a reduce specificitatea (ex.: `:where(.card) &gt; h3 + p`). </w:t>
        <w:br/>
        <w:t xml:space="preserve">6) Adaugă `:focus-within` pe `.field` și `:has(input:invalid)` pe `.form-group` pentru evidențierea locală a erorilor. </w:t>
        <w:br/>
        <w:t xml:space="preserve">7) Stilizează `input[type="file"]::file-selector-button` și setează `accent-color` pentru `checkbox/radio`. </w:t>
        <w:br/>
        <w:t xml:space="preserve">8) Ajustează `form-actions` la `position: sticky` pentru a „ancora” acțiunile în viewport. </w:t>
        <w:br/>
        <w:t>9) Re‑rulează testele unitare.</w:t>
      </w:r>
    </w:p>
    <w:p>
      <w:r>
        <w:t>**L3 — Responsivitate &amp; fine‑tuning UX**</w:t>
        <w:br/>
        <w:t xml:space="preserve">10) Adaugă media queries pentru colapsul 3→2→1; verifică manual la 900px și 520px. </w:t>
        <w:br/>
        <w:t xml:space="preserve">11) Adaugă `aspect-ratio` pe `.card__media` și `object-fit: cover` pe `&lt;img&gt;`. </w:t>
        <w:br/>
        <w:t xml:space="preserve">12) Folosește tokens (`--space-*`, `--radius`, `--primary`) pentru a crea rapid o temă ușoară/dark (prin `prefers-color-scheme`). </w:t>
        <w:br/>
        <w:t>13) Testează pe mobil (DevTools) focus ring (Tab order/keyboard nav) și „target size” (buton/checkbox).</w:t>
      </w:r>
    </w:p>
    <w:p>
      <w:r>
        <w:rPr>
          <w:b/>
          <w:sz w:val="26"/>
        </w:rPr>
        <w:t>Unit tests (Vitest &amp; Jest, side‑by‑side) — verificări de convenții</w:t>
      </w:r>
    </w:p>
    <w:p>
      <w:r>
        <w:t xml:space="preserve">Scopul testelor este **să valideze convenții** și prezența selectorilor/stărilor în fișierele CSS/HTML, nu să „calculeze” stilurile efective (acest lucru aparține testării e2e). Testele rulează cu **jsdom** și verifică: (a) `forms.css` conține `:focus-visible`, `:has()`, `:invalid`; (b) `layout.css` definește gridul 3×3; (c) `index.html` are formular `novalidate` și câmpuri `required`. </w:t>
      </w:r>
    </w:p>
    <w:p>
      <w:r>
        <w:t>`vitest.config.ts`</w:t>
      </w:r>
    </w:p>
    <w:p>
      <w:pPr>
        <w:pStyle w:val="Code"/>
      </w:pPr>
      <w:r>
        <w:t>import { defineConfig } from 'vitest/config';</w:t>
        <w:br/>
        <w:t>export default defineConfig({</w:t>
        <w:br/>
        <w:t xml:space="preserve">  test: {</w:t>
        <w:br/>
        <w:t xml:space="preserve">    environment: 'jsdom'</w:t>
        <w:br/>
        <w:t xml:space="preserve">  }</w:t>
        <w:br/>
        <w:t>});</w:t>
        <w:br/>
      </w:r>
    </w:p>
    <w:p>
      <w:r>
        <w:t>`jest.config.cjs`</w:t>
      </w:r>
    </w:p>
    <w:p>
      <w:pPr>
        <w:pStyle w:val="Code"/>
      </w:pPr>
      <w:r>
        <w:t>module.exports = {</w:t>
        <w:br/>
        <w:t xml:space="preserve">  testEnvironment: 'jsdom'</w:t>
        <w:br/>
        <w:t>};</w:t>
      </w:r>
    </w:p>
    <w:p>
      <w:r>
        <w:t>`tests/unit/selectors.vitest.test.ts`</w:t>
      </w:r>
    </w:p>
    <w:p>
      <w:pPr>
        <w:pStyle w:val="Code"/>
      </w:pPr>
      <w:r>
        <w:t>import { describe, it, expect } from 'vitest';</w:t>
        <w:br/>
        <w:t>import fs from 'node:fs';</w:t>
        <w:br/>
        <w:t>import path from 'node:path';</w:t>
        <w:br/>
        <w:t>import { JSDOM } from 'jsdom';</w:t>
        <w:br/>
        <w:br/>
        <w:t>const root = path.resolve(__dirname, '..', '..');</w:t>
        <w:br/>
        <w:br/>
        <w:t>describe('CSS selectors &amp; layout — presence checks', () =&gt; {</w:t>
        <w:br/>
        <w:t xml:space="preserve">  it('forms.css include :focus-visible, :has(), :invalid', () =&gt; {</w:t>
        <w:br/>
        <w:t xml:space="preserve">    const css = fs.readFileSync(path.join(root, 'styles', 'forms.css'), 'utf8');</w:t>
        <w:br/>
        <w:t xml:space="preserve">    expect(css).toMatch(/:focus-visible/);</w:t>
        <w:br/>
        <w:t xml:space="preserve">    expect(css).toMatch(/:has\(/);</w:t>
        <w:br/>
        <w:t xml:space="preserve">    expect(css).toMatch(/:invalid/);</w:t>
        <w:br/>
        <w:t xml:space="preserve">  });</w:t>
        <w:br/>
        <w:br/>
        <w:t xml:space="preserve">  it('layout.css include grid 3×3', () =&gt; {</w:t>
        <w:br/>
        <w:t xml:space="preserve">    const css = fs.readFileSync(path.join(root, 'styles', 'layout.css'), 'utf8');</w:t>
        <w:br/>
        <w:t xml:space="preserve">    expect(css).toMatch(/display:\s*grid/);</w:t>
        <w:br/>
        <w:t xml:space="preserve">    expect(css).toMatch(/grid-template-columns:\s*repeat\(3,\s*1fr\)/);</w:t>
        <w:br/>
        <w:t xml:space="preserve">  });</w:t>
        <w:br/>
        <w:br/>
        <w:t xml:space="preserve">  it('index.html are un formular cu campuri required', () =&gt; {</w:t>
        <w:br/>
        <w:t xml:space="preserve">    const html = fs.readFileSync(path.join(root, 'public', 'index.html'), 'utf8');</w:t>
        <w:br/>
        <w:t xml:space="preserve">    const dom = new JSDOM(html);</w:t>
        <w:br/>
        <w:t xml:space="preserve">    const doc = dom.window.document;</w:t>
        <w:br/>
        <w:t xml:space="preserve">    expect(doc.querySelector('form#join-form[novalidate]')).toBeTruthy();</w:t>
        <w:br/>
        <w:t xml:space="preserve">    expect(doc.querySelectorAll('#join-form [required]').length).toBeGreaterThanOrEqual(3);</w:t>
        <w:br/>
        <w:t xml:space="preserve">  });</w:t>
        <w:br/>
        <w:t>});</w:t>
        <w:br/>
      </w:r>
    </w:p>
    <w:p>
      <w:r>
        <w:t>`tests/unit/selectors.jest.test.mjs`</w:t>
      </w:r>
    </w:p>
    <w:p>
      <w:pPr>
        <w:pStyle w:val="Code"/>
      </w:pPr>
      <w:r>
        <w:t>const fs = require('node:fs');</w:t>
        <w:br/>
        <w:t>const path = require('node:path');</w:t>
        <w:br/>
        <w:t>const { JSDOM } = require('jsdom');</w:t>
        <w:br/>
        <w:br/>
        <w:t>const root = path.resolve(__dirname, '..', '..');</w:t>
        <w:br/>
        <w:br/>
        <w:t>test('forms.css include :focus-visible, :has(), :invalid', () =&gt; {</w:t>
        <w:br/>
        <w:t xml:space="preserve">  const css = fs.readFileSync(path.join(root, 'styles', 'forms.css'), 'utf8');</w:t>
        <w:br/>
        <w:t xml:space="preserve">  expect(css).toMatch(/:focus-visible/);</w:t>
        <w:br/>
        <w:t xml:space="preserve">  expect(css).toMatch(/:has\(/);</w:t>
        <w:br/>
        <w:t xml:space="preserve">  expect(css).toMatch(/:invalid/);</w:t>
        <w:br/>
        <w:t>});</w:t>
        <w:br/>
        <w:br/>
        <w:t>test('layout.css include grid 3×3', () =&gt; {</w:t>
        <w:br/>
        <w:t xml:space="preserve">  const css = fs.readFileSync(path.join(root, 'styles', 'layout.css'), 'utf8');</w:t>
        <w:br/>
        <w:t xml:space="preserve">  expect(css).toMatch(/display:\s*grid/);</w:t>
        <w:br/>
        <w:t xml:space="preserve">  expect(css).toMatch(/grid-template-columns:\s*repeat\(3,\s*1fr\)/);</w:t>
        <w:br/>
        <w:t>});</w:t>
        <w:br/>
        <w:br/>
        <w:t>test('index.html are formular cu required', () =&gt; {</w:t>
        <w:br/>
        <w:t xml:space="preserve">  const html = fs.readFileSync(path.join(root, 'public', 'index.html'), 'utf8');</w:t>
        <w:br/>
        <w:t xml:space="preserve">  const dom = new JSDOM(html);</w:t>
        <w:br/>
        <w:t xml:space="preserve">  const doc = dom.window.document;</w:t>
        <w:br/>
        <w:t xml:space="preserve">  expect(doc.querySelector('form#join-form[novalidate]')).toBeTruthy();</w:t>
        <w:br/>
        <w:t xml:space="preserve">  expect(doc.querySelectorAll('#join-form [required]').length).toBeGreaterThanOrEqual(3);</w:t>
        <w:br/>
        <w:t>});</w:t>
        <w:br/>
      </w:r>
    </w:p>
    <w:p>
      <w:r>
        <w:rPr>
          <w:b/>
          <w:sz w:val="26"/>
        </w:rPr>
        <w:t>Scripturi NPM și rulare testelor</w:t>
      </w:r>
    </w:p>
    <w:p>
      <w:r>
        <w:t xml:space="preserve">Folosește scripturile din `package.json` pentru a rula local: </w:t>
      </w:r>
    </w:p>
    <w:p>
      <w:pPr>
        <w:pStyle w:val="Code"/>
      </w:pPr>
      <w:r>
        <w:t>npm run dev</w:t>
        <w:br/>
        <w:t>npm run test:vitest</w:t>
        <w:br/>
        <w:t>npm run test:jest</w:t>
        <w:br/>
        <w:t>npm test</w:t>
      </w:r>
    </w:p>
    <w:p>
      <w:r>
        <w:rPr>
          <w:b/>
          <w:sz w:val="26"/>
        </w:rPr>
        <w:t>Depanare (troubleshooting) — cazuri frecvente</w:t>
      </w:r>
    </w:p>
    <w:p>
      <w:r>
        <w:t xml:space="preserve">• **Focus ring „dispare”**: folosești `:focus` în loc de `:focus-visible`? Asigură-te că nu l-ai anulat cu `outline: none`. </w:t>
        <w:br/>
        <w:t xml:space="preserve">• **Grid nu colapsează corect**: verifică media queries, dar și dacă CSS este încărcat în ordinea dorită; `@media` mai specifice pot suprascrie. </w:t>
        <w:br/>
        <w:t xml:space="preserve">• **`:has()` nu pare să funcționeze**: confirmă suportul în browserul de test; în testele unitare noi verificăm doar **prezența în CSS**. Pentru compat, poți adăuga o clasă suplimentară `is-invalid` din JS ca fallback (nu obligatoriu în acest lab). </w:t>
        <w:br/>
        <w:t xml:space="preserve">• **Specificitate neașteptată**: mută prefixul de lanț într-un `:where(...)`. </w:t>
        <w:br/>
        <w:t>• **Contrast slab**: ajustează tokens (`--fg`, `--bg`, `--primary`) până atingi ~4.5:1 pentru text normal.</w:t>
      </w:r>
    </w:p>
    <w:p>
      <w:r>
        <w:rPr>
          <w:b/>
          <w:sz w:val="26"/>
        </w:rPr>
        <w:t>AI‑assist (Copilot/LLM) — promturi VSL</w:t>
      </w:r>
    </w:p>
    <w:p>
      <w:r>
        <w:t xml:space="preserve">• „Propune un set minimal de reguli pentru focus vizibil pe linkuri/butoane/inputuri, folosind `:where()` astfel încât specificitatea totală să fie minimă.” </w:t>
        <w:br/>
        <w:t xml:space="preserve">• „Generează `display: grid` cu 3 coloane de lățime egală și `gap: 1.5rem`, plus media queries pentru 900px și 520px.” </w:t>
        <w:br/>
        <w:t xml:space="preserve">• „Rescrie acești trei selectori nestinguiți adânc într-o variantă cu maxim doi combinatori și `:is()`/`:where()`.” </w:t>
        <w:br/>
        <w:t>• „Scrie un bloc de CSS pentru `:has(input:invalid)` pe `.form-group` care schimbă fundalul subtil și border-ul.”</w:t>
      </w:r>
    </w:p>
    <w:p>
      <w:r>
        <w:rPr>
          <w:b/>
          <w:sz w:val="26"/>
        </w:rPr>
        <w:t>Rubrică (scor orientativ)</w:t>
      </w:r>
    </w:p>
    <w:p>
      <w:r>
        <w:t xml:space="preserve">• **Funcționalitate &amp; UX** (40%): focus vizibil, erori locale, grid 3×3 responsiv. </w:t>
        <w:br/>
        <w:t xml:space="preserve">• **Calitatea CSS** (35%): specificitate mică, fără `!important`, `:is()`/`:where()`/`:has()` folosite judicios, BEM &amp; tokens. </w:t>
        <w:br/>
        <w:t xml:space="preserve">• **Accesibilitate** (15%): contrast, target size, `aria-live` pentru erori. </w:t>
        <w:br/>
        <w:t>• **Testare &amp; Disciplina de livrare** (10%): trecerea testelor unitare, structură curată.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5 — CSS Selectors &amp; Layout (pseudo‑clase, form styling, grid 3×3) • Partea 2 — Laborator (extins)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