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Arhivă s2p2-lab.zip</w:t>
      </w:r>
    </w:p>
    <w:p>
      <w:r>
        <w:t>Conținutul arhivei:</w:t>
      </w:r>
    </w:p>
    <w:p>
      <w:r>
        <w:t>s2p2-lab/</w:t>
      </w:r>
    </w:p>
    <w:p>
      <w:r>
        <w:t xml:space="preserve">  package.json, eslint.config.mjs, vitest.config.ts, jest.config.cjs, babel.config.cjs, .gitignore</w:t>
      </w:r>
    </w:p>
    <w:p>
      <w:r>
        <w:t xml:space="preserve">  README.md</w:t>
      </w:r>
    </w:p>
    <w:p>
      <w:r>
        <w:t xml:space="preserve">  bin/cli.js</w:t>
      </w:r>
    </w:p>
    <w:p>
      <w:r>
        <w:t xml:space="preserve">  src/ (cli-runner.js, lib/collect.js, lib/predicates.js, lib/sorters.js, lib/normalize.js, index.js)</w:t>
      </w:r>
    </w:p>
    <w:p>
      <w:r>
        <w:t xml:space="preserve">  data/ (sample.csv, sample.json)</w:t>
      </w:r>
    </w:p>
    <w:p>
      <w:r>
        <w:t xml:space="preserve">  tests/</w:t>
      </w:r>
    </w:p>
    <w:p>
      <w:r>
        <w:t xml:space="preserve">    vitest/ (collect.test.js, normalize.test.js, predicates-sorters.test.js, cli.test.js)</w:t>
      </w:r>
    </w:p>
    <w:p>
      <w:r>
        <w:t xml:space="preserve">    jest/   (collect.jest.test.js, normalize.jest.test.js, predicates-sorters.jest.test.js, cli.jest.test.js)</w:t>
      </w:r>
    </w:p>
    <w:p/>
    <w:p>
      <w:r>
        <w:t>Cum se rulează (local):</w:t>
      </w:r>
    </w:p>
    <w:p>
      <w:pPr>
        <w:pStyle w:val="Code"/>
      </w:pPr>
      <w:r>
        <w:br/>
        <w:t>unzip s2p2-lab.zip</w:t>
        <w:br/>
        <w:t>cd s2p2-lab</w:t>
        <w:br/>
        <w:t>npm i</w:t>
        <w:br/>
        <w:t>npm test</w:t>
        <w:br/>
        <w:t>npm run dev</w:t>
        <w:br/>
      </w:r>
    </w:p>
    <w:p>
      <w:r>
        <w:t>Exemple rapide:</w:t>
      </w:r>
    </w:p>
    <w:p>
      <w:pPr>
        <w:pStyle w:val="Code"/>
      </w:pPr>
      <w:r>
        <w:br/>
        <w:t>node bin/cli.js data/sample.csv --limit 3 --format json</w:t>
        <w:br/>
        <w:t>node bin/cli.js data/sample.json --faculty CSIE --has-interest AI</w:t>
        <w:br/>
      </w:r>
    </w:p>
    <w:p>
      <w:r>
        <w:t>Note:</w:t>
      </w:r>
    </w:p>
    <w:p>
      <w:r>
        <w:t>• Testele Vitest și Jest au aceleași contracte; `npm test` rulează ambele suite.</w:t>
      </w:r>
    </w:p>
    <w:p>
      <w:r>
        <w:t>• ESLint (flat config) este preconfigurat pentru reguli de bază.</w:t>
      </w:r>
    </w:p>
    <w:p>
      <w:r>
        <w:t>• CLI-ul este injectabil în teste (I/O în memorie), ceea ce permite testare fără acces la disc.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2 — Partea 2 — Ghid arhivă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