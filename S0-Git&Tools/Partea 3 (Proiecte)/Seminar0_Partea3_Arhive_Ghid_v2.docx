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— Arhive (Seminarul 0, Partea 3 — v2)</w:t>
      </w:r>
    </w:p>
    <w:p>
      <w:r>
        <w:br/>
        <w:t>Livrabile _v2: `s0p3-standalone_v2.zip`, `s0p3-monorepo_v2.zip`, `s0p3-readmes_v2.zip`. Prima include toate proiectele (starter+solution) cu workflows CI; a doua — doar starter-ele în PNPM workspaces; a treia — toate README-urile.</w:t>
        <w:br/>
      </w:r>
    </w:p>
    <w:p>
      <w:pPr>
        <w:pStyle w:val="Code"/>
      </w:pPr>
      <w:r>
        <w:br/>
        <w:t>### Rulare rapidă — standalone</w:t>
        <w:br/>
        <w:t>cd s0p3-standalone_v2/L1/L1-P01/starter</w:t>
        <w:br/>
        <w:t>npm i</w:t>
        <w:br/>
        <w:t>npm test</w:t>
        <w:br/>
        <w:t>npm run dev</w:t>
        <w:br/>
      </w:r>
    </w:p>
    <w:p>
      <w:pPr>
        <w:pStyle w:val="Code"/>
      </w:pPr>
      <w:r>
        <w:br/>
        <w:t>### Rulare rapidă — monorepo (PNPM)</w:t>
        <w:br/>
        <w:t>cd s0p3-monorepo_v2</w:t>
        <w:br/>
        <w:t>pnpm i -w</w:t>
        <w:br/>
        <w:t>pnpm --filter l1-p01-starter run test</w:t>
        <w:br/>
        <w:t>pnpm --filter l1-p01-starter run dev</w:t>
        <w:br/>
      </w:r>
    </w:p>
    <w:p>
      <w:r>
        <w:br/>
        <w:t>### CI (GitHub Actions) — standalone</w:t>
        <w:br/>
        <w:t>- lint.yml — ESLint pe fiecare proiect (starter &amp; solution)</w:t>
        <w:br/>
        <w:t>- unit-vitest.yml / unit-jest.yml — teste unitare pe matrice de proiecte</w:t>
        <w:br/>
        <w:t>- e2e-l3.yml — Playwright e2e pe L3 (max-parallel: 1)</w:t>
        <w:br/>
        <w:t>- workbox-l3.yml — generare `public/sw.js` + upload artifact</w:t>
        <w:br/>
      </w:r>
    </w:p>
    <w:p>
      <w:r>
        <w:br/>
        <w:t>### CI (GitHub Actions) — monorepo</w:t>
        <w:br/>
        <w:t>- lint.yml — lint pe `packages/*`</w:t>
        <w:br/>
        <w:t>- unit.yml — Vitest și Jest pe toate pachetele</w:t>
        <w:br/>
        <w:t>- e2e-l3.yml — Playwright pe pachetele L3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0 — Ghid arhive Partea 3 — v2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