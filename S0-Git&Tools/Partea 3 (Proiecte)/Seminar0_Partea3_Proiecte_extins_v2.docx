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Seminarul 0 — Partea 3 (Proiecte/teme extinse — v2)</w:t>
      </w:r>
    </w:p>
    <w:p>
      <w:r>
        <w:br/>
        <w:t>Această versiune reface integral livrabilele pentru Partea 3: 45 proiecte (L1-L3) cu variante `starter/` și `solution/`, testare dublă (Vitest &amp; Jest), iar pentru L3 — Playwright e2e + Workbox PWA. Arhivele ZIP (_v2) și ghidul asociat sunt incluse separat.</w:t>
        <w:br/>
      </w:r>
    </w:p>
    <w:p>
      <w:r>
        <w:br/>
        <w:t># L1 — Fundamental</w:t>
      </w:r>
    </w:p>
    <w:p>
      <w:r>
        <w:t>## L1-P01 — P01 — Repo &amp; NPM init (ESM)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p>
      <w:r>
        <w:t>## L1-P02 — P02 — /ping &amp; /api/time (ISO)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p>
      <w:r>
        <w:t>## L1-P03 — P03 — Static assets: public/index.html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p>
      <w:r>
        <w:t>## L1-P04 — P04 — 404 JSON contract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p>
      <w:r>
        <w:t>## L1-P05 — P05 — /boom → 500 handler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p>
      <w:r>
        <w:t>## L1-P06 — P06 — JSON echo: POST /api/echo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p>
      <w:r>
        <w:t>## L1-P07 — P07 — Query greet: GET /api/hello?name=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p>
      <w:r>
        <w:t>## L1-P08 — P08 — HEAD /ping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p>
      <w:r>
        <w:t>## L1-P09 — P09 — Content-Type corect pe JSON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p>
      <w:r>
        <w:t>## L1-P10 — P10 — Cache control (no-store) pentru /api/time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p>
      <w:r>
        <w:t>## L1-P11 — P11 — Remove X-Powered-By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p>
      <w:r>
        <w:t>## L1-P12 — P12 — Security: X-Content-Type-Options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p>
      <w:r>
        <w:t>## L1-P13 — P13 — /healthz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p>
      <w:r>
        <w:t>## L1-P14 — P14 — /readyz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p>
      <w:r>
        <w:t>## L1-P15 — P15 — x-request-id pe răspuns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p>
      <w:r>
        <w:br/>
        <w:t># L2 — Intermediar</w:t>
      </w:r>
    </w:p>
    <w:p>
      <w:r>
        <w:t>## L2-P01 — P01 — Validare simplă: POST /api/validateUser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p>
      <w:r>
        <w:t>## L2-P02 — P02 — /env (NODE_ENV-aware)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p>
      <w:r>
        <w:t>## L2-P03 — P03 — /api/add?a=1&amp;b=2 (sumă)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p>
      <w:r>
        <w:t>## L2-P04 — P04 — /api/v1/ping (router v1)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p>
      <w:r>
        <w:t>## L2-P05 — P05 — CORS minimal la /api/time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p>
      <w:r>
        <w:t>## L2-P06 — P06 — /api/users/:id (numeric)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p>
      <w:r>
        <w:t>## L2-P07 — P07 — POST /api/register (email regex)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p>
      <w:r>
        <w:t>## L2-P08 — P08 — POST /api/sum {values[]}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p>
      <w:r>
        <w:t>## L2-P09 — P09 — HEAD /api/time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p>
      <w:r>
        <w:t>## L2-P10 — P10 — ETag pe static (asertare)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p>
      <w:r>
        <w:t>## L2-P11 — P11 — Content-Security-Policy minim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p>
      <w:r>
        <w:t>## L2-P12 — P12 — Logging simplu (timp execuție)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p>
      <w:r>
        <w:t>## L2-P13 — P13 — Rate limit rudimentar (per proces)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p>
      <w:r>
        <w:t>## L2-P14 — P14 — /api/json-type (header explicit)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p>
      <w:r>
        <w:t>## L2-P15 — P15 — /api/status (coduri variabile)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p>
      <w:r>
        <w:br/>
        <w:t># L3 — Avansat</w:t>
      </w:r>
    </w:p>
    <w:p>
      <w:r>
        <w:t>## L3-P01 — P01 — CI matrix (lint/unit) și structuri consistente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p>
      <w:r>
        <w:t>## L3-P02 — P02 — Playwright e2e smoke (/, /ping)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p>
      <w:r>
        <w:t>## L3-P03 — P03 — Workbox SW (public/ → sw.js)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p>
      <w:r>
        <w:t>## L3-P04 — P04 — Config per mediu (dev/test/prod)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p>
      <w:r>
        <w:t>## L3-P05 — P05 — Headers de securitate (set comun)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p>
      <w:r>
        <w:t>## L3-P06 — P06 — Readiness extins (dependență simulată)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p>
      <w:r>
        <w:t>## L3-P07 — P07 — Simple perf metric (/metrics)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p>
      <w:r>
        <w:t>## L3-P08 — P08 — Error boundaries rafinate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p>
      <w:r>
        <w:t>## L3-P09 — P09 — Export minimal logs (header)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p>
      <w:r>
        <w:t>## L3-P10 — P10 — Graceful shutdown (SIGINT)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p>
      <w:r>
        <w:t>## L3-P11 — P11 — CSP mai strict pentru static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p>
      <w:r>
        <w:t>## L3-P12 — P12 — CORS configurabil prin ENV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p>
      <w:r>
        <w:t>## L3-P13 — P13 — Structured JSON errors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p>
      <w:r>
        <w:t>## L3-P14 — P14 — JSON schema minimală (manual)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p>
      <w:r>
        <w:t>## L3-P15 — P15 — Bundles ZIP + monorepo + ghiduri</w:t>
      </w:r>
    </w:p>
    <w:p>
      <w:r>
        <w:t>**Specificație.** Contractele sunt definite de testele din `tests/` (Vitest &amp; Jest).</w:t>
      </w:r>
    </w:p>
    <w:p>
      <w:r>
        <w:t>**Soluție.** Implementare incrementală în `src/app.js`; consultă `solution/` după ce finalizezi propriul demers.</w:t>
      </w:r>
    </w:p>
    <w:p>
      <w:r>
        <w:t>**Verificare.** `npm test` pentru unit; pe L3 rulează și `npm run e2e` după `npm run pw:install`.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0 — Partea 3 — Proiecte/teme — v2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