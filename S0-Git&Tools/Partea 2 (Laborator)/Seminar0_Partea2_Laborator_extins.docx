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0 — Partea 2 (Laborator extins)</w:t>
      </w:r>
    </w:p>
    <w:p>
      <w:r>
        <w:rPr>
          <w:b/>
        </w:rPr>
        <w:t>Scopul laboratorului și logica progresivă</w:t>
      </w:r>
    </w:p>
    <w:p>
      <w:r>
        <w:t>Acest laborator transformă conceptele din Partea 1 într‑un proiect funcțional, testabil și reproductibil.</w:t>
        <w:br/>
        <w:t>Veți porni de la un repository gol, veți inițializa un proiect Node (ESM), veți ridica un server Express minimal care servește</w:t>
        <w:br/>
        <w:t>fișiere statice și expune rute simple (`/ping`, `/api/time`), apoi veți scrie **teste unitare** și **de contract** în **Vitest** și **Jest**,</w:t>
        <w:br/>
        <w:t>în oglindă. Lucrarea este însoțită de un **worksheet** (cerință + checklist) și de un **starter** gata de rulat (în arhivele ZIP).</w:t>
      </w:r>
    </w:p>
    <w:p>
      <w:r>
        <w:rPr>
          <w:b/>
        </w:rPr>
        <w:t>Worksheet — cerință + checklist</w:t>
      </w:r>
    </w:p>
    <w:p>
      <w:r>
        <w:t>Cerință generală: inițializează proiectul „StudentHub Minisite” (Express, ESM), servește `public/index.html`, expune `GET /ping` și `GET /api/time` (ISO‑8601), adaugă testele Vitest/Jest și rulează‑le până sunt verzi.</w:t>
      </w:r>
    </w:p>
    <w:p>
      <w:r>
        <w:t>Checklist minim (toate bifate pentru acceptare):</w:t>
      </w:r>
    </w:p>
    <w:p>
      <w:r>
        <w:t>1) Repo Git inițializat; prim commit.</w:t>
      </w:r>
    </w:p>
    <w:p>
      <w:r>
        <w:t>2) `npm init -y`; `type: "module"` în `package.json`.</w:t>
      </w:r>
    </w:p>
    <w:p>
      <w:r>
        <w:t>3) Dependențe instalate: `express`, `dotenv`; dev: `nodemon`, `vitest`, `jest`, `babel-jest`, `@babel/preset-env`, `supertest`.</w:t>
      </w:r>
    </w:p>
    <w:p>
      <w:r>
        <w:t>4) Structură: `public/index.html`, `src/app.js` (cu `createApp()`), `src/index.js` (pornire server).</w:t>
      </w:r>
    </w:p>
    <w:p>
      <w:r>
        <w:t>5) Rute OK: `GET /ping -&gt; pong`; `GET /api/time -&gt; { now: ISO }`.</w:t>
      </w:r>
    </w:p>
    <w:p>
      <w:r>
        <w:t>6) Servire statică OK: `GET /` întoarce `index.html` (conține `&lt;h1&gt;StudentHub Minisite&lt;/h1&gt;`).</w:t>
      </w:r>
    </w:p>
    <w:p>
      <w:r>
        <w:t>7) Scripturi: `dev`, `start`, `test:vitest`, `test:jest`, `test`.</w:t>
      </w:r>
    </w:p>
    <w:p>
      <w:r>
        <w:t>8) Teste trec în ambele suite (Vitest &amp; Jest).</w:t>
      </w:r>
    </w:p>
    <w:p>
      <w:r>
        <w:t>9) `.env.example` + `.gitignore` la zi; port configurabil (`PORT`).</w:t>
      </w:r>
    </w:p>
    <w:p>
      <w:r>
        <w:rPr>
          <w:b/>
        </w:rPr>
        <w:t>E1. Inițializare repo &amp; proiect</w:t>
      </w:r>
    </w:p>
    <w:p>
      <w:r>
        <w:t>Creează un director nou (nume sugestiv) și inițializează Git. Primul commit e o ancoră: îți oferă diferențe clare</w:t>
        <w:br/>
        <w:t>când vei adăuga fișiere ulterior. Apoi rulează `npm init -y` ca să creezi `package.json`. Decide devreme pentru ESM:</w:t>
        <w:br/>
        <w:t>adaugă `"type": "module"`. În această etapă, nu adăuga încă dependențe; prioritară este claritatea scopului.</w:t>
      </w:r>
    </w:p>
    <w:p>
      <w:pPr>
        <w:pStyle w:val="Code"/>
      </w:pPr>
      <w:r>
        <w:t>mkdir tw-seminar-0 &amp;&amp; cd tw-seminar-0</w:t>
      </w:r>
    </w:p>
    <w:p>
      <w:pPr>
        <w:pStyle w:val="Code"/>
      </w:pPr>
      <w:r>
        <w:t>git init</w:t>
      </w:r>
    </w:p>
    <w:p>
      <w:pPr>
        <w:pStyle w:val="Code"/>
      </w:pPr>
      <w:r>
        <w:t>echo "# TW Seminar 0" &gt; README.md</w:t>
      </w:r>
    </w:p>
    <w:p>
      <w:pPr>
        <w:pStyle w:val="Code"/>
      </w:pPr>
      <w:r>
        <w:t>git add -A &amp;&amp; git commit -m "chore: initial commit (scaffold repo)"</w:t>
      </w:r>
    </w:p>
    <w:p>
      <w:pPr>
        <w:pStyle w:val="Code"/>
      </w:pPr>
      <w:r>
        <w:t>npm init -y</w:t>
      </w:r>
    </w:p>
    <w:p>
      <w:r>
        <w:t>Deschide `package.json` și setează:</w:t>
      </w:r>
    </w:p>
    <w:p>
      <w:pPr>
        <w:pStyle w:val="Code"/>
      </w:pPr>
      <w:r>
        <w:t>{</w:t>
      </w:r>
    </w:p>
    <w:p>
      <w:pPr>
        <w:pStyle w:val="Code"/>
      </w:pPr>
      <w:r>
        <w:t xml:space="preserve">  "name": "tw-seminar-0-lab",</w:t>
      </w:r>
    </w:p>
    <w:p>
      <w:pPr>
        <w:pStyle w:val="Code"/>
      </w:pPr>
      <w:r>
        <w:t xml:space="preserve">  "version": "1.0.0",</w:t>
      </w:r>
    </w:p>
    <w:p>
      <w:pPr>
        <w:pStyle w:val="Code"/>
      </w:pPr>
      <w:r>
        <w:t xml:space="preserve">  "type": "module",</w:t>
      </w:r>
    </w:p>
    <w:p>
      <w:pPr>
        <w:pStyle w:val="Code"/>
      </w:pPr>
      <w:r>
        <w:t xml:space="preserve">  "scripts": {}</w:t>
      </w:r>
    </w:p>
    <w:p>
      <w:pPr>
        <w:pStyle w:val="Code"/>
      </w:pPr>
      <w:r>
        <w:t>}</w:t>
      </w:r>
    </w:p>
    <w:p>
      <w:r>
        <w:rPr>
          <w:b/>
        </w:rPr>
        <w:t>E2. Instalează dependențele și definește scripturile</w:t>
      </w:r>
    </w:p>
    <w:p>
      <w:r>
        <w:t>Instalează **Express** (server HTTP minimalist) și **dotenv** (pentru variabile de mediu).</w:t>
        <w:br/>
        <w:t>În *dev*, adaugă **nodemon** (watch), **vitest** și **jest** (test runner‑e), **babel-jest** și `@babel/preset-env` (compat ESM în Jest),</w:t>
        <w:br/>
        <w:t>**supertest** (client de test pentru rute).</w:t>
      </w:r>
    </w:p>
    <w:p>
      <w:pPr>
        <w:pStyle w:val="Code"/>
      </w:pPr>
      <w:r>
        <w:t>npm i express dotenv</w:t>
      </w:r>
    </w:p>
    <w:p>
      <w:pPr>
        <w:pStyle w:val="Code"/>
      </w:pPr>
      <w:r>
        <w:t>npm i -D nodemon vitest jest babel-jest @babel/preset-env supertest</w:t>
      </w:r>
    </w:p>
    <w:p>
      <w:r>
        <w:t>Completează scripturile în `package.json`:</w:t>
      </w:r>
    </w:p>
    <w:p>
      <w:pPr>
        <w:pStyle w:val="Code"/>
      </w:pPr>
      <w:r>
        <w:t>{</w:t>
      </w:r>
    </w:p>
    <w:p>
      <w:pPr>
        <w:pStyle w:val="Code"/>
      </w:pPr>
      <w:r>
        <w:t xml:space="preserve">  "scripts": {</w:t>
      </w:r>
    </w:p>
    <w:p>
      <w:pPr>
        <w:pStyle w:val="Code"/>
      </w:pPr>
      <w:r>
        <w:t xml:space="preserve">    "dev": "nodemon src/index.js",</w:t>
      </w:r>
    </w:p>
    <w:p>
      <w:pPr>
        <w:pStyle w:val="Code"/>
      </w:pPr>
      <w:r>
        <w:t xml:space="preserve">    "start": "node src/index.js",</w:t>
      </w:r>
    </w:p>
    <w:p>
      <w:pPr>
        <w:pStyle w:val="Code"/>
      </w:pPr>
      <w:r>
        <w:t xml:space="preserve">    "test:vitest": "vitest run --reporter verbose",</w:t>
      </w:r>
    </w:p>
    <w:p>
      <w:pPr>
        <w:pStyle w:val="Code"/>
      </w:pPr>
      <w:r>
        <w:t xml:space="preserve">    "test:jest": "jest --runInBand",</w:t>
      </w:r>
    </w:p>
    <w:p>
      <w:pPr>
        <w:pStyle w:val="Code"/>
      </w:pPr>
      <w:r>
        <w:t xml:space="preserve">    "test": "npm run test:vitest &amp;&amp; npm run test:jest"</w:t>
      </w:r>
    </w:p>
    <w:p>
      <w:pPr>
        <w:pStyle w:val="Code"/>
      </w:pPr>
      <w:r>
        <w:t xml:space="preserve">  }</w:t>
      </w:r>
    </w:p>
    <w:p>
      <w:pPr>
        <w:pStyle w:val="Code"/>
      </w:pPr>
      <w:r>
        <w:t>}</w:t>
      </w:r>
    </w:p>
    <w:p>
      <w:r>
        <w:t>De ce două suite? Pentru a te obișnui cu ambele ecosisteme și a înțelege că testarea validează *contracte*,</w:t>
        <w:br/>
        <w:t>nu un test runner anume. Pe termen lung, vei alege unul în proiectele proprii; aici le punem „umăr la umăr”.</w:t>
      </w:r>
    </w:p>
    <w:p>
      <w:r>
        <w:rPr>
          <w:b/>
        </w:rPr>
        <w:t>E3. Structură de directoare &amp; fișiere inițiale</w:t>
      </w:r>
    </w:p>
    <w:p>
      <w:r>
        <w:t>Separă clar **sursele** de **activele statice**. În `public/` vei pune `index.html` (client),</w:t>
        <w:br/>
        <w:t>iar în `src/` vei avea logica server (Express). `createApp()` e o funcție fabrică; `src/index.js` doar pornește serverul.</w:t>
      </w:r>
    </w:p>
    <w:p>
      <w:pPr>
        <w:pStyle w:val="Code"/>
      </w:pPr>
      <w:r>
        <w:t>tw-seminar-0/</w:t>
      </w:r>
    </w:p>
    <w:p>
      <w:pPr>
        <w:pStyle w:val="Code"/>
      </w:pPr>
      <w:r>
        <w:t xml:space="preserve">  public/</w:t>
      </w:r>
    </w:p>
    <w:p>
      <w:pPr>
        <w:pStyle w:val="Code"/>
      </w:pPr>
      <w:r>
        <w:t xml:space="preserve">    index.html</w:t>
      </w:r>
    </w:p>
    <w:p>
      <w:pPr>
        <w:pStyle w:val="Code"/>
      </w:pPr>
      <w:r>
        <w:t xml:space="preserve">  src/</w:t>
      </w:r>
    </w:p>
    <w:p>
      <w:pPr>
        <w:pStyle w:val="Code"/>
      </w:pPr>
      <w:r>
        <w:t xml:space="preserve">    app.js</w:t>
      </w:r>
    </w:p>
    <w:p>
      <w:pPr>
        <w:pStyle w:val="Code"/>
      </w:pPr>
      <w:r>
        <w:t xml:space="preserve">    index.js</w:t>
      </w:r>
    </w:p>
    <w:p>
      <w:pPr>
        <w:pStyle w:val="Code"/>
      </w:pPr>
      <w:r>
        <w:t xml:space="preserve">  package.json</w:t>
      </w:r>
    </w:p>
    <w:p>
      <w:pPr>
        <w:pStyle w:val="Code"/>
      </w:pPr>
      <w:r>
        <w:t xml:space="preserve">  README.md</w:t>
      </w:r>
    </w:p>
    <w:p>
      <w:r>
        <w:rPr>
          <w:b/>
        </w:rPr>
        <w:t>E4. `public/index.html`: un „fum” vizual</w:t>
      </w:r>
    </w:p>
    <w:p>
      <w:r>
        <w:t>Creează o pagină simplă; acest fișier e dovada că servirea statică e corectă:</w:t>
      </w:r>
    </w:p>
    <w:p>
      <w:pPr>
        <w:pStyle w:val="Code"/>
      </w:pPr>
      <w:r>
        <w:t>&lt;!doctype html&gt;</w:t>
      </w:r>
    </w:p>
    <w:p>
      <w:pPr>
        <w:pStyle w:val="Code"/>
      </w:pPr>
      <w:r>
        <w:t>&lt;html lang="ro"&gt;</w:t>
      </w:r>
    </w:p>
    <w:p>
      <w:pPr>
        <w:pStyle w:val="Code"/>
      </w:pPr>
      <w:r>
        <w:t xml:space="preserve">  &lt;head&gt;&lt;meta charset="utf-8"&gt;&lt;meta name="viewport" content="width=device-width, initial-scale=1.0"&gt;&lt;title&gt;StudentHub Minisite&lt;/title&gt;&lt;/head&gt;</w:t>
      </w:r>
    </w:p>
    <w:p>
      <w:pPr>
        <w:pStyle w:val="Code"/>
      </w:pPr>
      <w:r>
        <w:t xml:space="preserve">  &lt;body&gt;&lt;h1&gt;StudentHub Minisite&lt;/h1&gt;&lt;p&gt;Acest conținut este servit de Express.&lt;/p&gt;&lt;/body&gt;</w:t>
      </w:r>
    </w:p>
    <w:p>
      <w:pPr>
        <w:pStyle w:val="Code"/>
      </w:pPr>
      <w:r>
        <w:t>&lt;/html&gt;</w:t>
      </w:r>
    </w:p>
    <w:p>
      <w:r>
        <w:rPr>
          <w:b/>
        </w:rPr>
        <w:t>E5. `src/app.js`: funcția fabrică a aplicației (Express)</w:t>
      </w:r>
    </w:p>
    <w:p>
      <w:r>
        <w:t>Folosim ESM și construim aplicația ca funcție. Avantaj: putem importa aplicația în test fără a porni un port,</w:t>
        <w:br/>
        <w:t>economisind timp și evitând coliziuni de porturi.</w:t>
      </w:r>
    </w:p>
    <w:p>
      <w:pPr>
        <w:pStyle w:val="Code"/>
      </w:pPr>
      <w:r>
        <w:t>import express from 'express'</w:t>
      </w:r>
    </w:p>
    <w:p>
      <w:pPr>
        <w:pStyle w:val="Code"/>
      </w:pPr>
      <w:r>
        <w:t>import path from 'path'</w:t>
      </w:r>
    </w:p>
    <w:p>
      <w:pPr>
        <w:pStyle w:val="Code"/>
      </w:pPr>
      <w:r>
        <w:t>import { fileURLToPath } from 'url'</w:t>
      </w:r>
    </w:p>
    <w:p>
      <w:pPr>
        <w:pStyle w:val="Code"/>
      </w:pPr>
    </w:p>
    <w:p>
      <w:pPr>
        <w:pStyle w:val="Code"/>
      </w:pPr>
      <w:r>
        <w:t>const __filename = fileURLToPath(import.meta.url)</w:t>
      </w:r>
    </w:p>
    <w:p>
      <w:pPr>
        <w:pStyle w:val="Code"/>
      </w:pPr>
      <w:r>
        <w:t>const __dirname = path.dirname(__filename)</w:t>
      </w:r>
    </w:p>
    <w:p>
      <w:pPr>
        <w:pStyle w:val="Code"/>
      </w:pPr>
    </w:p>
    <w:p>
      <w:pPr>
        <w:pStyle w:val="Code"/>
      </w:pPr>
      <w:r>
        <w:t>export function createApp() {</w:t>
      </w:r>
    </w:p>
    <w:p>
      <w:pPr>
        <w:pStyle w:val="Code"/>
      </w:pPr>
      <w:r>
        <w:t xml:space="preserve">  const app = express()</w:t>
      </w:r>
    </w:p>
    <w:p>
      <w:pPr>
        <w:pStyle w:val="Code"/>
      </w:pPr>
      <w:r>
        <w:t xml:space="preserve">  app.use(express.json())</w:t>
      </w:r>
    </w:p>
    <w:p>
      <w:pPr>
        <w:pStyle w:val="Code"/>
      </w:pPr>
      <w:r>
        <w:t xml:space="preserve">  app.use(express.static(path.join(__dirname, '../public')))</w:t>
      </w:r>
    </w:p>
    <w:p>
      <w:pPr>
        <w:pStyle w:val="Code"/>
      </w:pPr>
      <w:r>
        <w:t xml:space="preserve">  app.get('/ping', (req, res) =&gt; res.send('pong'))</w:t>
      </w:r>
    </w:p>
    <w:p>
      <w:pPr>
        <w:pStyle w:val="Code"/>
      </w:pPr>
      <w:r>
        <w:t xml:space="preserve">  app.get('/api/time', (req, res) =&gt; res.json({ now: new Date().toISOString() }))</w:t>
      </w:r>
    </w:p>
    <w:p>
      <w:pPr>
        <w:pStyle w:val="Code"/>
      </w:pPr>
      <w:r>
        <w:t xml:space="preserve">  app.use((req, res) =&gt; res.status(404).json({ error: 'Not Found' }))</w:t>
      </w:r>
    </w:p>
    <w:p>
      <w:pPr>
        <w:pStyle w:val="Code"/>
      </w:pPr>
      <w:r>
        <w:t xml:space="preserve">  app.use((err, req, res, next) =&gt; { console.error(err); res.status(500).json({ error: 'Internal Error' }) })</w:t>
      </w:r>
    </w:p>
    <w:p>
      <w:pPr>
        <w:pStyle w:val="Code"/>
      </w:pPr>
      <w:r>
        <w:t xml:space="preserve">  return app</w:t>
      </w:r>
    </w:p>
    <w:p>
      <w:pPr>
        <w:pStyle w:val="Code"/>
      </w:pPr>
      <w:r>
        <w:t>}</w:t>
      </w:r>
    </w:p>
    <w:p>
      <w:r>
        <w:rPr>
          <w:b/>
        </w:rPr>
        <w:t>E6. `src/index.js`: intrarea care pornește serverul</w:t>
      </w:r>
    </w:p>
    <w:p>
      <w:r>
        <w:t>Separăm clar pornirea serverului (ascultarea pe port) de definiția aplicației. Adăugăm `dotenv` ca să poți suprascrie `PORT`.</w:t>
      </w:r>
    </w:p>
    <w:p>
      <w:pPr>
        <w:pStyle w:val="Code"/>
      </w:pPr>
      <w:r>
        <w:t>import dotenv from 'dotenv'</w:t>
      </w:r>
    </w:p>
    <w:p>
      <w:pPr>
        <w:pStyle w:val="Code"/>
      </w:pPr>
      <w:r>
        <w:t>dotenv.config()</w:t>
      </w:r>
    </w:p>
    <w:p>
      <w:pPr>
        <w:pStyle w:val="Code"/>
      </w:pPr>
      <w:r>
        <w:t>import { createApp } from './app.js'</w:t>
      </w:r>
    </w:p>
    <w:p>
      <w:pPr>
        <w:pStyle w:val="Code"/>
      </w:pPr>
      <w:r>
        <w:t>const PORT = process.env.PORT || 3000</w:t>
      </w:r>
    </w:p>
    <w:p>
      <w:pPr>
        <w:pStyle w:val="Code"/>
      </w:pPr>
      <w:r>
        <w:t>createApp().listen(PORT, () =&gt; console.log(`Server on http://localhost:${PORT}`))</w:t>
      </w:r>
    </w:p>
    <w:p>
      <w:r>
        <w:rPr>
          <w:b/>
        </w:rPr>
        <w:t>E7. Configurarea testelor — Vitest &amp; Jest „umăr la umăr”</w:t>
      </w:r>
    </w:p>
    <w:p>
      <w:r>
        <w:t>**Vitest** suportă direct ESM; setăm doar mediul de test ca `node`. **Jest**, în schimb, e mai sensibil la ESM.</w:t>
        <w:br/>
        <w:t>Îi adăugăm `babel-jest` și `@babel/preset-env` pentru a transforma importurile ESM la runtime.</w:t>
      </w:r>
    </w:p>
    <w:p>
      <w:pPr>
        <w:pStyle w:val="Code"/>
      </w:pPr>
      <w:r>
        <w:t>// vitest.config.ts</w:t>
      </w:r>
    </w:p>
    <w:p>
      <w:pPr>
        <w:pStyle w:val="Code"/>
      </w:pPr>
      <w:r>
        <w:t>import { defineConfig } from 'vitest/config'</w:t>
      </w:r>
    </w:p>
    <w:p>
      <w:pPr>
        <w:pStyle w:val="Code"/>
      </w:pPr>
      <w:r>
        <w:t>export default defineConfig({ test:{ environment:'node' } })</w:t>
      </w:r>
    </w:p>
    <w:p>
      <w:pPr>
        <w:pStyle w:val="Code"/>
      </w:pPr>
      <w:r>
        <w:t>// jest.config.cjs</w:t>
      </w:r>
    </w:p>
    <w:p>
      <w:pPr>
        <w:pStyle w:val="Code"/>
      </w:pPr>
      <w:r>
        <w:t>module.exports = {</w:t>
      </w:r>
    </w:p>
    <w:p>
      <w:pPr>
        <w:pStyle w:val="Code"/>
      </w:pPr>
      <w:r>
        <w:t xml:space="preserve">  testEnvironment: 'node',</w:t>
      </w:r>
    </w:p>
    <w:p>
      <w:pPr>
        <w:pStyle w:val="Code"/>
      </w:pPr>
      <w:r>
        <w:t xml:space="preserve">  transform: { '^.+\.(js|mjs)$': 'babel-jest' },</w:t>
      </w:r>
    </w:p>
    <w:p>
      <w:pPr>
        <w:pStyle w:val="Code"/>
      </w:pPr>
      <w:r>
        <w:t xml:space="preserve">  extensionsToTreatAsEsm: ['.js', '.mjs']</w:t>
      </w:r>
    </w:p>
    <w:p>
      <w:pPr>
        <w:pStyle w:val="Code"/>
      </w:pPr>
      <w:r>
        <w:t>};</w:t>
      </w:r>
    </w:p>
    <w:p>
      <w:pPr>
        <w:pStyle w:val="Code"/>
      </w:pPr>
      <w:r>
        <w:t>// babel.config.cjs</w:t>
      </w:r>
    </w:p>
    <w:p>
      <w:pPr>
        <w:pStyle w:val="Code"/>
      </w:pPr>
      <w:r>
        <w:t>module.exports = { presets:[ ['@babel/preset-env',{ targets:{ node:'current' } }] ] };</w:t>
      </w:r>
    </w:p>
    <w:p>
      <w:r>
        <w:rPr>
          <w:b/>
        </w:rPr>
        <w:t>E8. Teste de contract pentru rute (Vitest)</w:t>
      </w:r>
    </w:p>
    <w:p>
      <w:r>
        <w:t>Folosim `supertest` pentru a simula request‑uri HTTP fără a porni efectiv un port. Aserțiile validează **forma** răspunsurilor.</w:t>
      </w:r>
    </w:p>
    <w:p>
      <w:pPr>
        <w:pStyle w:val="Code"/>
      </w:pPr>
      <w:r>
        <w:t>import { describe, it, expect } from 'vitest'</w:t>
      </w:r>
    </w:p>
    <w:p>
      <w:pPr>
        <w:pStyle w:val="Code"/>
      </w:pPr>
      <w:r>
        <w:t>import request from 'supertest'</w:t>
      </w:r>
    </w:p>
    <w:p>
      <w:pPr>
        <w:pStyle w:val="Code"/>
      </w:pPr>
      <w:r>
        <w:t>import { createApp } from '../../src/app.js'</w:t>
      </w:r>
    </w:p>
    <w:p>
      <w:pPr>
        <w:pStyle w:val="Code"/>
      </w:pPr>
      <w:r>
        <w:t>const app = createApp()</w:t>
      </w:r>
    </w:p>
    <w:p>
      <w:pPr>
        <w:pStyle w:val="Code"/>
      </w:pPr>
      <w:r>
        <w:t>describe('Seminar 0 — Express minimal (Vitest)', () =&gt; {</w:t>
      </w:r>
    </w:p>
    <w:p>
      <w:pPr>
        <w:pStyle w:val="Code"/>
      </w:pPr>
      <w:r>
        <w:t xml:space="preserve">  it('GET /ping -&gt; pong', async () =&gt; {</w:t>
      </w:r>
    </w:p>
    <w:p>
      <w:pPr>
        <w:pStyle w:val="Code"/>
      </w:pPr>
      <w:r>
        <w:t xml:space="preserve">    const res = await request(app).get('/ping')</w:t>
      </w:r>
    </w:p>
    <w:p>
      <w:pPr>
        <w:pStyle w:val="Code"/>
      </w:pPr>
      <w:r>
        <w:t xml:space="preserve">    expect(res.status).toBe(200)</w:t>
      </w:r>
    </w:p>
    <w:p>
      <w:pPr>
        <w:pStyle w:val="Code"/>
      </w:pPr>
      <w:r>
        <w:t xml:space="preserve">    expect(res.text).toBe('pong')</w:t>
      </w:r>
    </w:p>
    <w:p>
      <w:pPr>
        <w:pStyle w:val="Code"/>
      </w:pPr>
      <w:r>
        <w:t xml:space="preserve">  })</w:t>
      </w:r>
    </w:p>
    <w:p>
      <w:pPr>
        <w:pStyle w:val="Code"/>
      </w:pPr>
      <w:r>
        <w:t xml:space="preserve">  it('GET /api/time -&gt; { now: ISO }', async () =&gt; {</w:t>
      </w:r>
    </w:p>
    <w:p>
      <w:pPr>
        <w:pStyle w:val="Code"/>
      </w:pPr>
      <w:r>
        <w:t xml:space="preserve">    const res = await request(app).get('/api/time')</w:t>
      </w:r>
    </w:p>
    <w:p>
      <w:pPr>
        <w:pStyle w:val="Code"/>
      </w:pPr>
      <w:r>
        <w:t xml:space="preserve">    expect(res.status).toBe(200)</w:t>
      </w:r>
    </w:p>
    <w:p>
      <w:pPr>
        <w:pStyle w:val="Code"/>
      </w:pPr>
      <w:r>
        <w:t xml:space="preserve">    expect(typeof res.body.now).toBe('string')</w:t>
      </w:r>
    </w:p>
    <w:p>
      <w:pPr>
        <w:pStyle w:val="Code"/>
      </w:pPr>
      <w:r>
        <w:t xml:space="preserve">    expect(Number.isNaN(Date.parse(res.body.now))).toBe(false)</w:t>
      </w:r>
    </w:p>
    <w:p>
      <w:pPr>
        <w:pStyle w:val="Code"/>
      </w:pPr>
      <w:r>
        <w:t xml:space="preserve">  })</w:t>
      </w:r>
    </w:p>
    <w:p>
      <w:pPr>
        <w:pStyle w:val="Code"/>
      </w:pPr>
      <w:r>
        <w:t xml:space="preserve">  it('GET / -&gt; serves index.html', async () =&gt; {</w:t>
      </w:r>
    </w:p>
    <w:p>
      <w:pPr>
        <w:pStyle w:val="Code"/>
      </w:pPr>
      <w:r>
        <w:t xml:space="preserve">    const res = await request(app).get('/')</w:t>
      </w:r>
    </w:p>
    <w:p>
      <w:pPr>
        <w:pStyle w:val="Code"/>
      </w:pPr>
      <w:r>
        <w:t xml:space="preserve">    expect(res.status).toBe(200)</w:t>
      </w:r>
    </w:p>
    <w:p>
      <w:pPr>
        <w:pStyle w:val="Code"/>
      </w:pPr>
      <w:r>
        <w:t xml:space="preserve">    expect(res.text).toContain('&lt;h1&gt;StudentHub Minisite&lt;/h1&gt;')</w:t>
      </w:r>
    </w:p>
    <w:p>
      <w:pPr>
        <w:pStyle w:val="Code"/>
      </w:pPr>
      <w:r>
        <w:t xml:space="preserve">  })</w:t>
      </w:r>
    </w:p>
    <w:p>
      <w:pPr>
        <w:pStyle w:val="Code"/>
      </w:pPr>
      <w:r>
        <w:t>})</w:t>
      </w:r>
    </w:p>
    <w:p>
      <w:r>
        <w:rPr>
          <w:b/>
        </w:rPr>
        <w:t>E9. Teste echivalente în Jest</w:t>
      </w:r>
    </w:p>
    <w:p>
      <w:r>
        <w:t>Aceleași aserții, dar rulând pe Jest. Transformarea ESM e asigurată de `babel-jest`.</w:t>
      </w:r>
    </w:p>
    <w:p>
      <w:pPr>
        <w:pStyle w:val="Code"/>
      </w:pPr>
      <w:r>
        <w:t>import { describe, it, expect } from '@jest/globals'</w:t>
      </w:r>
    </w:p>
    <w:p>
      <w:pPr>
        <w:pStyle w:val="Code"/>
      </w:pPr>
      <w:r>
        <w:t>import request from 'supertest'</w:t>
      </w:r>
    </w:p>
    <w:p>
      <w:pPr>
        <w:pStyle w:val="Code"/>
      </w:pPr>
      <w:r>
        <w:t>import { createApp } from '../../src/app.js'</w:t>
      </w:r>
    </w:p>
    <w:p>
      <w:pPr>
        <w:pStyle w:val="Code"/>
      </w:pPr>
      <w:r>
        <w:t>const app = createApp()</w:t>
      </w:r>
    </w:p>
    <w:p>
      <w:pPr>
        <w:pStyle w:val="Code"/>
      </w:pPr>
      <w:r>
        <w:t>describe('Seminar 0 — Express minimal (Jest)', () =&gt; {</w:t>
      </w:r>
    </w:p>
    <w:p>
      <w:pPr>
        <w:pStyle w:val="Code"/>
      </w:pPr>
      <w:r>
        <w:t xml:space="preserve">  it('GET /ping -&gt; pong', async () =&gt; {</w:t>
      </w:r>
    </w:p>
    <w:p>
      <w:pPr>
        <w:pStyle w:val="Code"/>
      </w:pPr>
      <w:r>
        <w:t xml:space="preserve">    const res = await request(app).get('/ping')</w:t>
      </w:r>
    </w:p>
    <w:p>
      <w:pPr>
        <w:pStyle w:val="Code"/>
      </w:pPr>
      <w:r>
        <w:t xml:space="preserve">    expect(res.status).toBe(200)</w:t>
      </w:r>
    </w:p>
    <w:p>
      <w:pPr>
        <w:pStyle w:val="Code"/>
      </w:pPr>
      <w:r>
        <w:t xml:space="preserve">    expect(res.text).toBe('pong')</w:t>
      </w:r>
    </w:p>
    <w:p>
      <w:pPr>
        <w:pStyle w:val="Code"/>
      </w:pPr>
      <w:r>
        <w:t xml:space="preserve">  })</w:t>
      </w:r>
    </w:p>
    <w:p>
      <w:pPr>
        <w:pStyle w:val="Code"/>
      </w:pPr>
      <w:r>
        <w:t xml:space="preserve">  it('GET /api/time -&gt; { now: ISO }', async () =&gt; {</w:t>
      </w:r>
    </w:p>
    <w:p>
      <w:pPr>
        <w:pStyle w:val="Code"/>
      </w:pPr>
      <w:r>
        <w:t xml:space="preserve">    const res = await request(app).get('/api/time')</w:t>
      </w:r>
    </w:p>
    <w:p>
      <w:pPr>
        <w:pStyle w:val="Code"/>
      </w:pPr>
      <w:r>
        <w:t xml:space="preserve">    expect(res.status).toBe(200)</w:t>
      </w:r>
    </w:p>
    <w:p>
      <w:pPr>
        <w:pStyle w:val="Code"/>
      </w:pPr>
      <w:r>
        <w:t xml:space="preserve">    expect(typeof res.body.now).toBe('string')</w:t>
      </w:r>
    </w:p>
    <w:p>
      <w:pPr>
        <w:pStyle w:val="Code"/>
      </w:pPr>
      <w:r>
        <w:t xml:space="preserve">    expect(Number.isNaN(Date.parse(res.body.now))).toBe(false)</w:t>
      </w:r>
    </w:p>
    <w:p>
      <w:pPr>
        <w:pStyle w:val="Code"/>
      </w:pPr>
      <w:r>
        <w:t xml:space="preserve">  })</w:t>
      </w:r>
    </w:p>
    <w:p>
      <w:pPr>
        <w:pStyle w:val="Code"/>
      </w:pPr>
      <w:r>
        <w:t xml:space="preserve">  it('GET / -&gt; serves index.html', async () =&gt; {</w:t>
      </w:r>
    </w:p>
    <w:p>
      <w:pPr>
        <w:pStyle w:val="Code"/>
      </w:pPr>
      <w:r>
        <w:t xml:space="preserve">    const res = await request(app).get('/')</w:t>
      </w:r>
    </w:p>
    <w:p>
      <w:pPr>
        <w:pStyle w:val="Code"/>
      </w:pPr>
      <w:r>
        <w:t xml:space="preserve">    expect(res.status).toBe(200)</w:t>
      </w:r>
    </w:p>
    <w:p>
      <w:pPr>
        <w:pStyle w:val="Code"/>
      </w:pPr>
      <w:r>
        <w:t xml:space="preserve">    expect(res.text).toContain('&lt;h1&gt;StudentHub Minisite&lt;/h1&gt;')</w:t>
      </w:r>
    </w:p>
    <w:p>
      <w:pPr>
        <w:pStyle w:val="Code"/>
      </w:pPr>
      <w:r>
        <w:t xml:space="preserve">  })</w:t>
      </w:r>
    </w:p>
    <w:p>
      <w:pPr>
        <w:pStyle w:val="Code"/>
      </w:pPr>
      <w:r>
        <w:t>})</w:t>
      </w:r>
    </w:p>
    <w:p>
      <w:r>
        <w:rPr>
          <w:b/>
        </w:rPr>
        <w:t>E10. Rulare și debugging</w:t>
      </w:r>
    </w:p>
    <w:p>
      <w:r>
        <w:t>Instalează dependențele cu `npm i`. Rulează `npm test` — ar trebui să vezi suitele Vitest și Jest trecând.</w:t>
        <w:br/>
        <w:t>Pornește serverul cu `npm run dev` (cu `nodemon`) sau `npm start` (fără watch). Dacă portul 3000 este ocupat, setează `PORT=3001`</w:t>
        <w:br/>
        <w:t>într‑un fișier `.env` local (nu îl comite) și repornește.</w:t>
      </w:r>
    </w:p>
    <w:p>
      <w:r>
        <w:rPr>
          <w:b/>
        </w:rPr>
        <w:t>AI‑assist (VSL) — cum să câștigi timp fără a pierde controlul</w:t>
      </w:r>
    </w:p>
    <w:p>
      <w:r>
        <w:t xml:space="preserve">Exersează cereri scurte, precise: „**Create an Express app factory** `createApp()` with `express.json()`, `express.static('public')`, `/ping`, `/api/time`.”, „**Write Vitest tests** for `/ping` &amp; `/api/time` with `supertest`.”, „**Mirror Jest suite** for the same assertions.”. </w:t>
        <w:br/>
        <w:t>După ce primești cod, **rulează** testele; dacă ceva e neclar, cere **explicații** („why this approach”, „edge cases”).</w:t>
      </w:r>
    </w:p>
    <w:p>
      <w:r>
        <w:rPr>
          <w:b/>
        </w:rPr>
        <w:t>Troubleshooting (cele mai frecvente erori)</w:t>
      </w:r>
    </w:p>
    <w:p>
      <w:r>
        <w:t xml:space="preserve">• `ERR_MODULE_NOT_FOUND`: verifică extensiile la importuri (ESM cere `.js`).  </w:t>
        <w:br/>
        <w:t xml:space="preserve">• `EADDRINUSE: 3000`: schimbă `PORT` (folosește `.env`).  </w:t>
        <w:br/>
        <w:t xml:space="preserve">• `SyntaxError: Cannot use import statement outside a module` (Jest): confirmă `babel-jest` + `extensionsToTreatAsEsm`.  </w:t>
        <w:br/>
        <w:t>• 404 la `GET /`: verifică `express.static('public')` și calea relativă `../public` din `app.js`.</w:t>
      </w:r>
    </w:p>
    <w:p>
      <w:r>
        <w:rPr>
          <w:b/>
        </w:rPr>
        <w:t>Criterii de evaluare (laborator)</w:t>
      </w:r>
    </w:p>
    <w:p>
      <w:r>
        <w:t>(1) Toate elementele din checklist sunt îndeplinite; (2) testele trec în ambele suite; (3) codul este ESM, curat și bine structurat; (4) README prezintă pașii de rulare; (5) opțional: adaugi `.env.example`, `.gitignore` adecvat; (6) explici clar în commituri ce ai schimbat și de ce.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0 — Toolchain, inițializare proiect, server minimal — Partea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